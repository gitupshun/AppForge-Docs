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57932" w14:textId="77777777" w:rsidR="00223D44" w:rsidRDefault="00000000">
      <w:pPr>
        <w:pStyle w:val="Heading1"/>
      </w:pPr>
      <w:r>
        <w:t>AppForge MVP: Deferred Features with Rationale and Post-Launch Plan</w:t>
      </w:r>
    </w:p>
    <w:p w14:paraId="3CC72F08" w14:textId="77777777" w:rsidR="00223D44" w:rsidRDefault="00000000">
      <w:pPr>
        <w:pStyle w:val="Heading2"/>
      </w:pPr>
      <w:r>
        <w:t>Trend Scraper &amp; Signal Hub</w:t>
      </w:r>
    </w:p>
    <w:p w14:paraId="406424C4" w14:textId="77777777" w:rsidR="00223D44" w:rsidRDefault="00000000">
      <w:pPr>
        <w:pStyle w:val="ListBullet"/>
      </w:pPr>
      <w:r>
        <w:rPr>
          <w:b/>
        </w:rPr>
        <w:t>Tumblr &amp; Pinterest scrapers</w:t>
      </w:r>
    </w:p>
    <w:p w14:paraId="5CE34B64" w14:textId="77777777" w:rsidR="00223D44" w:rsidRDefault="00000000">
      <w:pPr>
        <w:pStyle w:val="ListBullet2"/>
      </w:pPr>
      <w:r>
        <w:rPr>
          <w:b/>
        </w:rPr>
        <w:t xml:space="preserve">Why not necessary now: </w:t>
      </w:r>
      <w:r>
        <w:t>Adds maintenance complexity for low-value signal.</w:t>
      </w:r>
    </w:p>
    <w:p w14:paraId="16D03384" w14:textId="77777777" w:rsidR="00223D44" w:rsidRDefault="00000000">
      <w:pPr>
        <w:pStyle w:val="ListBullet2"/>
      </w:pPr>
      <w:r>
        <w:rPr>
          <w:b/>
        </w:rPr>
        <w:t xml:space="preserve">Post-launch plan: </w:t>
      </w:r>
      <w:r>
        <w:t>After validating core trends, extend existing scraper modules to include these sources.</w:t>
      </w:r>
    </w:p>
    <w:p w14:paraId="4C550FEA" w14:textId="77777777" w:rsidR="00223D44" w:rsidRDefault="00000000">
      <w:pPr>
        <w:pStyle w:val="ListBullet"/>
      </w:pPr>
      <w:r>
        <w:rPr>
          <w:b/>
        </w:rPr>
        <w:t>Mastodon integration</w:t>
      </w:r>
    </w:p>
    <w:p w14:paraId="7650705A" w14:textId="77777777" w:rsidR="00223D44" w:rsidRDefault="00000000">
      <w:pPr>
        <w:pStyle w:val="ListBullet2"/>
      </w:pPr>
      <w:r>
        <w:rPr>
          <w:b/>
        </w:rPr>
        <w:t xml:space="preserve">Why not necessary now: </w:t>
      </w:r>
      <w:r>
        <w:t>Low-volume and federated complexity without immediate ROI.</w:t>
      </w:r>
    </w:p>
    <w:p w14:paraId="06F31F90" w14:textId="77777777" w:rsidR="00223D44" w:rsidRDefault="00000000">
      <w:pPr>
        <w:pStyle w:val="ListBullet2"/>
      </w:pPr>
      <w:r>
        <w:rPr>
          <w:b/>
        </w:rPr>
        <w:t xml:space="preserve">Post-launch plan: </w:t>
      </w:r>
      <w:r>
        <w:t>Plug in as a new source via the modular scraper framework once primary channels prove effective.</w:t>
      </w:r>
    </w:p>
    <w:p w14:paraId="380E9C53" w14:textId="77777777" w:rsidR="00223D44" w:rsidRDefault="00000000">
      <w:pPr>
        <w:pStyle w:val="ListBullet"/>
      </w:pPr>
      <w:r>
        <w:rPr>
          <w:b/>
        </w:rPr>
        <w:t>Multi-region proxy/residential IP rotation</w:t>
      </w:r>
    </w:p>
    <w:p w14:paraId="238FDACB" w14:textId="77777777" w:rsidR="00223D44" w:rsidRDefault="00000000">
      <w:pPr>
        <w:pStyle w:val="ListBullet2"/>
      </w:pPr>
      <w:r>
        <w:rPr>
          <w:b/>
        </w:rPr>
        <w:t xml:space="preserve">Why not necessary now: </w:t>
      </w:r>
      <w:r>
        <w:t>Single-region scrapes with retry logic suffice for MVP.</w:t>
      </w:r>
    </w:p>
    <w:p w14:paraId="60C971E4" w14:textId="77777777" w:rsidR="00223D44" w:rsidRDefault="00000000">
      <w:pPr>
        <w:pStyle w:val="ListBullet2"/>
      </w:pPr>
      <w:r>
        <w:rPr>
          <w:b/>
        </w:rPr>
        <w:t xml:space="preserve">Post-launch plan: </w:t>
      </w:r>
      <w:r>
        <w:t>Introduce region-specific scraper containers and integrate proxy rotation when scaling.</w:t>
      </w:r>
    </w:p>
    <w:p w14:paraId="2B2310FF" w14:textId="77777777" w:rsidR="00223D44" w:rsidRDefault="00000000">
      <w:pPr>
        <w:pStyle w:val="Heading2"/>
      </w:pPr>
      <w:r>
        <w:t>Infrastructure &amp; Data Storage</w:t>
      </w:r>
    </w:p>
    <w:p w14:paraId="7B4FBFF4" w14:textId="77777777" w:rsidR="00223D44" w:rsidRDefault="00000000">
      <w:pPr>
        <w:pStyle w:val="ListBullet"/>
      </w:pPr>
      <w:r>
        <w:rPr>
          <w:b/>
        </w:rPr>
        <w:t>Global MongoDB clusters (US/EU/APAC)</w:t>
      </w:r>
    </w:p>
    <w:p w14:paraId="3D83F21F" w14:textId="77777777" w:rsidR="00223D44" w:rsidRDefault="00000000">
      <w:pPr>
        <w:pStyle w:val="ListBullet2"/>
      </w:pPr>
      <w:r>
        <w:rPr>
          <w:b/>
        </w:rPr>
        <w:t xml:space="preserve">Why not necessary now: </w:t>
      </w:r>
      <w:r>
        <w:t>Single-region cluster offers enough redundancy and lower cost.</w:t>
      </w:r>
    </w:p>
    <w:p w14:paraId="09EC5A1E" w14:textId="77777777" w:rsidR="00223D44" w:rsidRDefault="00000000">
      <w:pPr>
        <w:pStyle w:val="ListBullet2"/>
      </w:pPr>
      <w:r>
        <w:rPr>
          <w:b/>
        </w:rPr>
        <w:t xml:space="preserve">Post-launch plan: </w:t>
      </w:r>
      <w:r>
        <w:t>Add regional shards/replicas and update connection URIs when user base grows.</w:t>
      </w:r>
    </w:p>
    <w:p w14:paraId="4B49F5FB" w14:textId="77777777" w:rsidR="00223D44" w:rsidRDefault="00000000">
      <w:pPr>
        <w:pStyle w:val="ListBullet"/>
      </w:pPr>
      <w:r>
        <w:rPr>
          <w:b/>
        </w:rPr>
        <w:t>Extensive archival rules (Glacier/Coldline after 90 days)</w:t>
      </w:r>
    </w:p>
    <w:p w14:paraId="6F6E8A27" w14:textId="77777777" w:rsidR="00223D44" w:rsidRDefault="00000000">
      <w:pPr>
        <w:pStyle w:val="ListBullet2"/>
      </w:pPr>
      <w:r>
        <w:rPr>
          <w:b/>
        </w:rPr>
        <w:t xml:space="preserve">Why not necessary now: </w:t>
      </w:r>
      <w:r>
        <w:t>Data volume small; simple lifecycle transitions are sufficient.</w:t>
      </w:r>
    </w:p>
    <w:p w14:paraId="7EB6F08D" w14:textId="77777777" w:rsidR="00223D44" w:rsidRDefault="00000000">
      <w:pPr>
        <w:pStyle w:val="ListBullet2"/>
      </w:pPr>
      <w:r>
        <w:rPr>
          <w:b/>
        </w:rPr>
        <w:t xml:space="preserve">Post-launch plan: </w:t>
      </w:r>
      <w:r>
        <w:t>Configure S3 lifecycle policies to transition data to Glacier/Coldline based on usage metrics.</w:t>
      </w:r>
    </w:p>
    <w:p w14:paraId="4B375120" w14:textId="77777777" w:rsidR="00223D44" w:rsidRDefault="00000000">
      <w:pPr>
        <w:pStyle w:val="Heading2"/>
      </w:pPr>
      <w:r>
        <w:t>Three-Layer Innovation Pipeline (Future Stages Only)</w:t>
      </w:r>
    </w:p>
    <w:p w14:paraId="243014DD" w14:textId="77777777" w:rsidR="00223D44" w:rsidRDefault="00000000">
      <w:pPr>
        <w:pStyle w:val="ListBullet"/>
      </w:pPr>
      <w:r>
        <w:rPr>
          <w:b/>
        </w:rPr>
        <w:t>PWAs &amp; voice skills (Alexa, Google Home)</w:t>
      </w:r>
    </w:p>
    <w:p w14:paraId="639D2CC3" w14:textId="77777777" w:rsidR="00223D44" w:rsidRDefault="00000000">
      <w:pPr>
        <w:pStyle w:val="ListBullet2"/>
      </w:pPr>
      <w:r>
        <w:rPr>
          <w:b/>
        </w:rPr>
        <w:t xml:space="preserve">Why not necessary now: </w:t>
      </w:r>
      <w:r>
        <w:t>MVP focuses on core web/mobile apps; voice adds extra scope.</w:t>
      </w:r>
    </w:p>
    <w:p w14:paraId="1FCB23D0" w14:textId="77777777" w:rsidR="00223D44" w:rsidRDefault="00000000">
      <w:pPr>
        <w:pStyle w:val="ListBullet2"/>
      </w:pPr>
      <w:r>
        <w:rPr>
          <w:b/>
        </w:rPr>
        <w:t xml:space="preserve">Post-launch plan: </w:t>
      </w:r>
      <w:r>
        <w:t>Leverage PWA framework and integrate voice assistant plugins in a later release.</w:t>
      </w:r>
    </w:p>
    <w:p w14:paraId="4F29966A" w14:textId="77777777" w:rsidR="00223D44" w:rsidRDefault="00000000">
      <w:pPr>
        <w:pStyle w:val="ListBullet"/>
      </w:pPr>
      <w:r>
        <w:rPr>
          <w:b/>
        </w:rPr>
        <w:lastRenderedPageBreak/>
        <w:t>AR loop visualizations (ARKit/ARCore)</w:t>
      </w:r>
    </w:p>
    <w:p w14:paraId="097C2EA9" w14:textId="77777777" w:rsidR="00223D44" w:rsidRDefault="00000000">
      <w:pPr>
        <w:pStyle w:val="ListBullet2"/>
      </w:pPr>
      <w:r>
        <w:rPr>
          <w:b/>
        </w:rPr>
        <w:t xml:space="preserve">Why not necessary now: </w:t>
      </w:r>
      <w:r>
        <w:t>Core engagement metrics need validation first.</w:t>
      </w:r>
    </w:p>
    <w:p w14:paraId="7C16CE2D" w14:textId="77777777" w:rsidR="00223D44" w:rsidRDefault="00000000">
      <w:pPr>
        <w:pStyle w:val="ListBullet2"/>
      </w:pPr>
      <w:r>
        <w:rPr>
          <w:b/>
        </w:rPr>
        <w:t xml:space="preserve">Post-launch plan: </w:t>
      </w:r>
      <w:r>
        <w:t>Build AR modules with ARKit/ARCore once Loopr usage warrants advanced visuals.</w:t>
      </w:r>
    </w:p>
    <w:p w14:paraId="11F08AD0" w14:textId="77777777" w:rsidR="00223D44" w:rsidRDefault="00000000">
      <w:pPr>
        <w:pStyle w:val="ListBullet"/>
      </w:pPr>
      <w:r>
        <w:rPr>
          <w:b/>
        </w:rPr>
        <w:t>Blockchain-based loyalty tokens &amp; NFT grants</w:t>
      </w:r>
    </w:p>
    <w:p w14:paraId="540A07C8" w14:textId="77777777" w:rsidR="00223D44" w:rsidRDefault="00000000">
      <w:pPr>
        <w:pStyle w:val="ListBullet2"/>
      </w:pPr>
      <w:r>
        <w:rPr>
          <w:b/>
        </w:rPr>
        <w:t xml:space="preserve">Why not necessary now: </w:t>
      </w:r>
      <w:r>
        <w:t>Crypto complexity increases regulatory risk and user friction.</w:t>
      </w:r>
    </w:p>
    <w:p w14:paraId="1FD962AB" w14:textId="77777777" w:rsidR="00223D44" w:rsidRDefault="00000000">
      <w:pPr>
        <w:pStyle w:val="ListBullet2"/>
      </w:pPr>
      <w:r>
        <w:rPr>
          <w:b/>
        </w:rPr>
        <w:t xml:space="preserve">Post-launch plan: </w:t>
      </w:r>
      <w:r>
        <w:t>Develop token smart contracts and wallet flows after stable user growth.</w:t>
      </w:r>
    </w:p>
    <w:p w14:paraId="71AAF9E2" w14:textId="77777777" w:rsidR="00223D44" w:rsidRDefault="00000000">
      <w:pPr>
        <w:pStyle w:val="ListBullet"/>
      </w:pPr>
      <w:r>
        <w:rPr>
          <w:b/>
        </w:rPr>
        <w:t>Asset marketplace &amp; partner dashboards</w:t>
      </w:r>
    </w:p>
    <w:p w14:paraId="4741430B" w14:textId="77777777" w:rsidR="00223D44" w:rsidRDefault="00000000">
      <w:pPr>
        <w:pStyle w:val="ListBullet2"/>
      </w:pPr>
      <w:r>
        <w:rPr>
          <w:b/>
        </w:rPr>
        <w:t xml:space="preserve">Why not necessary now: </w:t>
      </w:r>
      <w:r>
        <w:t>No partner ecosystem at MVP stage.</w:t>
      </w:r>
    </w:p>
    <w:p w14:paraId="2DB5E513" w14:textId="77777777" w:rsidR="00223D44" w:rsidRDefault="00000000">
      <w:pPr>
        <w:pStyle w:val="ListBullet2"/>
      </w:pPr>
      <w:r>
        <w:rPr>
          <w:b/>
        </w:rPr>
        <w:t xml:space="preserve">Post-launch plan: </w:t>
      </w:r>
      <w:r>
        <w:t>Create marketplace microservice and UI dashboard when partners are onboarded.</w:t>
      </w:r>
    </w:p>
    <w:p w14:paraId="3621C8D8" w14:textId="77777777" w:rsidR="00223D44" w:rsidRDefault="00000000">
      <w:pPr>
        <w:pStyle w:val="Heading2"/>
      </w:pPr>
      <w:r>
        <w:t>Complex App Forge Extras</w:t>
      </w:r>
    </w:p>
    <w:p w14:paraId="4922D01F" w14:textId="77777777" w:rsidR="00223D44" w:rsidRDefault="00000000">
      <w:pPr>
        <w:pStyle w:val="ListBullet"/>
      </w:pPr>
      <w:r>
        <w:rPr>
          <w:b/>
        </w:rPr>
        <w:t>Graph DB for narrative story graphs (Neptune/Neo4j)</w:t>
      </w:r>
    </w:p>
    <w:p w14:paraId="5797244E" w14:textId="77777777" w:rsidR="00223D44" w:rsidRDefault="00000000">
      <w:pPr>
        <w:pStyle w:val="ListBullet2"/>
      </w:pPr>
      <w:r>
        <w:rPr>
          <w:b/>
        </w:rPr>
        <w:t xml:space="preserve">Why not necessary now: </w:t>
      </w:r>
      <w:r>
        <w:t>JSON/document storage suffices for branching data in MVP.</w:t>
      </w:r>
    </w:p>
    <w:p w14:paraId="5C58A584" w14:textId="77777777" w:rsidR="00223D44" w:rsidRDefault="00000000">
      <w:pPr>
        <w:pStyle w:val="ListBullet2"/>
      </w:pPr>
      <w:r>
        <w:rPr>
          <w:b/>
        </w:rPr>
        <w:t xml:space="preserve">Post-launch plan: </w:t>
      </w:r>
      <w:r>
        <w:t>Migrate story data to a graph DB for performance when narrative complexity grows.</w:t>
      </w:r>
    </w:p>
    <w:p w14:paraId="4FD2A958" w14:textId="77777777" w:rsidR="00223D44" w:rsidRDefault="00000000">
      <w:pPr>
        <w:pStyle w:val="ListBullet"/>
      </w:pPr>
      <w:r>
        <w:rPr>
          <w:b/>
        </w:rPr>
        <w:t>HealthKit/Google Fit wearable integration</w:t>
      </w:r>
    </w:p>
    <w:p w14:paraId="5FB7807D" w14:textId="77777777" w:rsidR="00223D44" w:rsidRDefault="00000000">
      <w:pPr>
        <w:pStyle w:val="ListBullet2"/>
      </w:pPr>
      <w:r>
        <w:rPr>
          <w:b/>
        </w:rPr>
        <w:t xml:space="preserve">Why not necessary now: </w:t>
      </w:r>
      <w:r>
        <w:t>Manual entries validate loop mechanics without device sync.</w:t>
      </w:r>
    </w:p>
    <w:p w14:paraId="1DC92E5A" w14:textId="77777777" w:rsidR="00223D44" w:rsidRDefault="00000000">
      <w:pPr>
        <w:pStyle w:val="ListBullet2"/>
      </w:pPr>
      <w:r>
        <w:rPr>
          <w:b/>
        </w:rPr>
        <w:t xml:space="preserve">Post-launch plan: </w:t>
      </w:r>
      <w:r>
        <w:t>Use HealthKit/Google Fit SDKs to sync user metrics in future updates.</w:t>
      </w:r>
    </w:p>
    <w:p w14:paraId="4A03FE99" w14:textId="77777777" w:rsidR="00223D44" w:rsidRDefault="00000000">
      <w:pPr>
        <w:pStyle w:val="ListBullet"/>
      </w:pPr>
      <w:r>
        <w:rPr>
          <w:b/>
        </w:rPr>
        <w:t>AI lip-sync filters &amp; live rooms</w:t>
      </w:r>
    </w:p>
    <w:p w14:paraId="164B0D80" w14:textId="77777777" w:rsidR="00223D44" w:rsidRDefault="00000000">
      <w:pPr>
        <w:pStyle w:val="ListBullet2"/>
      </w:pPr>
      <w:r>
        <w:rPr>
          <w:b/>
        </w:rPr>
        <w:t xml:space="preserve">Why not necessary now: </w:t>
      </w:r>
      <w:r>
        <w:t>Plain audio feed covers engagement without heavy media processing.</w:t>
      </w:r>
    </w:p>
    <w:p w14:paraId="585199C7" w14:textId="77777777" w:rsidR="00223D44" w:rsidRDefault="00000000">
      <w:pPr>
        <w:pStyle w:val="ListBullet2"/>
      </w:pPr>
      <w:r>
        <w:rPr>
          <w:b/>
        </w:rPr>
        <w:t xml:space="preserve">Post-launch plan: </w:t>
      </w:r>
      <w:r>
        <w:t>Integrate media servers and filters for real-time lip-sync and live rooms later.</w:t>
      </w:r>
    </w:p>
    <w:p w14:paraId="4D853C90" w14:textId="77777777" w:rsidR="00223D44" w:rsidRDefault="00000000">
      <w:pPr>
        <w:pStyle w:val="ListBullet"/>
      </w:pPr>
      <w:r>
        <w:rPr>
          <w:b/>
        </w:rPr>
        <w:t>2026-style “Meme Remix” NFT marketplace</w:t>
      </w:r>
    </w:p>
    <w:p w14:paraId="0B712EEA" w14:textId="77777777" w:rsidR="00223D44" w:rsidRDefault="00000000">
      <w:pPr>
        <w:pStyle w:val="ListBullet2"/>
      </w:pPr>
      <w:r>
        <w:rPr>
          <w:b/>
        </w:rPr>
        <w:t xml:space="preserve">Why not necessary now: </w:t>
      </w:r>
      <w:r>
        <w:t>Non-essential for core prototyping and user tests.</w:t>
      </w:r>
    </w:p>
    <w:p w14:paraId="10218F3E" w14:textId="77777777" w:rsidR="00223D44" w:rsidRDefault="00000000">
      <w:pPr>
        <w:pStyle w:val="ListBullet2"/>
      </w:pPr>
      <w:r>
        <w:rPr>
          <w:b/>
        </w:rPr>
        <w:t xml:space="preserve">Post-launch plan: </w:t>
      </w:r>
      <w:r>
        <w:t>Extend marketplace microservice to support NFTs and wallet features when ready.</w:t>
      </w:r>
    </w:p>
    <w:sectPr w:rsidR="00223D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7227399">
    <w:abstractNumId w:val="8"/>
  </w:num>
  <w:num w:numId="2" w16cid:durableId="703402858">
    <w:abstractNumId w:val="6"/>
  </w:num>
  <w:num w:numId="3" w16cid:durableId="292907635">
    <w:abstractNumId w:val="5"/>
  </w:num>
  <w:num w:numId="4" w16cid:durableId="184289989">
    <w:abstractNumId w:val="4"/>
  </w:num>
  <w:num w:numId="5" w16cid:durableId="1852986451">
    <w:abstractNumId w:val="7"/>
  </w:num>
  <w:num w:numId="6" w16cid:durableId="897591099">
    <w:abstractNumId w:val="3"/>
  </w:num>
  <w:num w:numId="7" w16cid:durableId="405297933">
    <w:abstractNumId w:val="2"/>
  </w:num>
  <w:num w:numId="8" w16cid:durableId="467404647">
    <w:abstractNumId w:val="1"/>
  </w:num>
  <w:num w:numId="9" w16cid:durableId="1041786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23D44"/>
    <w:rsid w:val="00294E52"/>
    <w:rsid w:val="0029639D"/>
    <w:rsid w:val="00326F90"/>
    <w:rsid w:val="00734974"/>
    <w:rsid w:val="00AA1D8D"/>
    <w:rsid w:val="00B47730"/>
    <w:rsid w:val="00CB0664"/>
    <w:rsid w:val="00EB0E6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4C4831"/>
  <w14:defaultImageDpi w14:val="300"/>
  <w15:docId w15:val="{B9B7A735-54EC-C74E-A410-DD8F5C301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456</Words>
  <Characters>2601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Archie Douglas</cp:lastModifiedBy>
  <cp:revision>2</cp:revision>
  <dcterms:created xsi:type="dcterms:W3CDTF">2025-06-08T06:14:00Z</dcterms:created>
  <dcterms:modified xsi:type="dcterms:W3CDTF">2025-06-08T06:14:00Z</dcterms:modified>
  <cp:category/>
</cp:coreProperties>
</file>