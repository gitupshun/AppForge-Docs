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F1C2C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AppForge.AI: Comprehensive Project Overview</w:t>
      </w:r>
    </w:p>
    <w:p w14:paraId="3E31B9C5" w14:textId="3540A23D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AppForge.AI—a dynamic, AI-driven app studio designed to ride viral waves, learn from real user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behavior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and self-scale by generating both quick micro-games and deeper, feature-rich experiences. This is a personal exploration of how we blend creativity, data, and AI automation to launch, iterate, and sustain a portfolio of apps that feel alive and always relevant.</w:t>
      </w:r>
    </w:p>
    <w:p w14:paraId="14B0A09F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Mission Statement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>To build a self-sustaining ecosystem that:</w:t>
      </w:r>
    </w:p>
    <w:p w14:paraId="570EB65F" w14:textId="77777777" w:rsidR="00DF7063" w:rsidRPr="00DF7063" w:rsidRDefault="00DF7063" w:rsidP="00DF7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Detects and decodes emerging cultural and digital trends.</w:t>
      </w:r>
    </w:p>
    <w:p w14:paraId="6A7746B5" w14:textId="77777777" w:rsidR="00DF7063" w:rsidRPr="00DF7063" w:rsidRDefault="00DF7063" w:rsidP="00DF7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Merges trend insights with user-generated data to inform new app concepts.</w:t>
      </w:r>
    </w:p>
    <w:p w14:paraId="7CE072AE" w14:textId="77777777" w:rsidR="00DF7063" w:rsidRPr="00DF7063" w:rsidRDefault="00DF7063" w:rsidP="00DF7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Automates prototyping, marketing, and optimization so each new idea can be validated quickly and either scaled or retired.</w:t>
      </w:r>
    </w:p>
    <w:p w14:paraId="499C70C0" w14:textId="77777777" w:rsidR="00DF7063" w:rsidRPr="00DF7063" w:rsidRDefault="00DF7063" w:rsidP="00DF7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Maintains a continuous feedback loop where user interactions feed back into AI-driven ideation, ensuring constant evolution.</w:t>
      </w:r>
    </w:p>
    <w:p w14:paraId="119E530A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2A7C7071">
          <v:rect id="_x0000_i1034" alt="" style="width:431.9pt;height:.05pt;mso-width-percent:0;mso-height-percent:0;mso-width-percent:0;mso-height-percent:0" o:hrpct="957" o:hralign="center" o:hrstd="t" o:hr="t" fillcolor="#a0a0a0" stroked="f"/>
        </w:pict>
      </w:r>
    </w:p>
    <w:p w14:paraId="01E45F95" w14:textId="77777777" w:rsidR="00DF7063" w:rsidRPr="00DF7063" w:rsidRDefault="00DF7063" w:rsidP="00DF70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Core App Portfolio &amp; Data Collection</w:t>
      </w:r>
    </w:p>
    <w:p w14:paraId="31338C67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Our flagship applications serve as both product offerings and “data generators” that inform future innovations. Each includes an integrated Suggestions Box for continuous, structured feedback.</w:t>
      </w:r>
    </w:p>
    <w:p w14:paraId="219E2AE2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2.1 </w:t>
      </w: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WreckText</w:t>
      </w:r>
      <w:proofErr w:type="spellEnd"/>
    </w:p>
    <w:p w14:paraId="4BDFD3F4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WreckText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is our drama and narrative playground—a GPT-powered platform for both bite-sized viral hooks and long-form serialized storytelling:</w:t>
      </w:r>
    </w:p>
    <w:p w14:paraId="64D305CA" w14:textId="77777777" w:rsidR="00DF7063" w:rsidRPr="00DF7063" w:rsidRDefault="00DF7063" w:rsidP="00DF70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Chat Mode: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Users generate high-tension, GPT-crafted iMessage-style dramas on themes like scandal, revenge, or supernatural twists. Each dialogue is optimized for screenshot appeal and shareability.</w:t>
      </w:r>
    </w:p>
    <w:p w14:paraId="0E920189" w14:textId="77777777" w:rsidR="00DF7063" w:rsidRPr="00DF7063" w:rsidRDefault="00DF7063" w:rsidP="00DF70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Seasons &amp; Series: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Serialized “mini-movie” experiences (4–10 episodes each). Every episode uses AI to script dialogue, generate visuals, and synthesize voiceovers. Episodes end on cliffhangers to maximize buzz and drive return visits.</w:t>
      </w:r>
    </w:p>
    <w:p w14:paraId="12518E82" w14:textId="77777777" w:rsidR="00DF7063" w:rsidRPr="00DF7063" w:rsidRDefault="00DF7063" w:rsidP="00DF70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Short Clips: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 vertical-scroll feed of 5–15 second “weird hook” clips—AI-remixed or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user-contributed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 Designed for rapid sharing on TikTok, Instagram, or Snapchat.</w:t>
      </w:r>
    </w:p>
    <w:p w14:paraId="5DD4CB5F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Key Features:</w:t>
      </w:r>
    </w:p>
    <w:p w14:paraId="478AD38D" w14:textId="77777777" w:rsidR="00DF7063" w:rsidRPr="00DF7063" w:rsidRDefault="00DF7063" w:rsidP="00DF70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GPT-driven chat scenarios with escalating conflict.</w:t>
      </w:r>
    </w:p>
    <w:p w14:paraId="33E2B279" w14:textId="77777777" w:rsidR="00DF7063" w:rsidRPr="00DF7063" w:rsidRDefault="00DF7063" w:rsidP="00DF70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AI-directed narrative seasons featuring dynamic visuals.</w:t>
      </w:r>
    </w:p>
    <w:p w14:paraId="1AE5952A" w14:textId="77777777" w:rsidR="00DF7063" w:rsidRPr="00DF7063" w:rsidRDefault="00DF7063" w:rsidP="00DF70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lastRenderedPageBreak/>
        <w:t>Swipeable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short-clip library optimized for social reposts.</w:t>
      </w:r>
    </w:p>
    <w:p w14:paraId="7498317D" w14:textId="77777777" w:rsidR="00DF7063" w:rsidRPr="00DF7063" w:rsidRDefault="00DF7063" w:rsidP="00DF70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Separate tabs—Chat, Seasons, Shorts—each crafted to boost engagement.</w:t>
      </w:r>
    </w:p>
    <w:p w14:paraId="0DAF8252" w14:textId="77777777" w:rsidR="00DF7063" w:rsidRPr="00DF7063" w:rsidRDefault="00DF7063" w:rsidP="00DF70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Suggestions Box: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Periodic in-app prompts collect ideas for new story themes, filming styles, or cultural references.</w:t>
      </w:r>
    </w:p>
    <w:p w14:paraId="21274BA6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2.2 </w:t>
      </w: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Unsnt</w:t>
      </w:r>
      <w:proofErr w:type="spellEnd"/>
    </w:p>
    <w:p w14:paraId="7B8DDA32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Unsnt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(“Un-sent”) is an anonymous emotional vault—a space where users pour out thoughts they’ll never send:</w:t>
      </w:r>
    </w:p>
    <w:p w14:paraId="0BF8A787" w14:textId="77777777" w:rsidR="00DF7063" w:rsidRPr="00DF7063" w:rsidRDefault="00DF7063" w:rsidP="00DF7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Private Message Crafting: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Users write heartfelt or raw messages—breakup letters, regrets, confessions, fears. AI offers multiple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reply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styles (supportive, blunt, witty) in text and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ElevenLabs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voice.</w:t>
      </w:r>
    </w:p>
    <w:p w14:paraId="5D3FA727" w14:textId="77777777" w:rsidR="00DF7063" w:rsidRPr="00DF7063" w:rsidRDefault="00DF7063" w:rsidP="00DF7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Release Feed: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Optionally, users “release” messages anonymously into a public feed where others can react, upvote, or comment—fostering empathy and solidarity.</w:t>
      </w:r>
    </w:p>
    <w:p w14:paraId="6DFC7D73" w14:textId="77777777" w:rsidR="00DF7063" w:rsidRPr="00DF7063" w:rsidRDefault="00DF7063" w:rsidP="00DF7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Sentiment Clustering: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AI groups messages into emotional clusters (nostalgia, rage, anxiety) that inform new app ideas.</w:t>
      </w:r>
    </w:p>
    <w:p w14:paraId="0A658F67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Key Features:</w:t>
      </w:r>
    </w:p>
    <w:p w14:paraId="753B282C" w14:textId="77777777" w:rsidR="00DF7063" w:rsidRPr="00DF7063" w:rsidRDefault="00DF7063" w:rsidP="00DF70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Anonymous message creation across emotional spectrums.</w:t>
      </w:r>
    </w:p>
    <w:p w14:paraId="7981244E" w14:textId="77777777" w:rsidR="00DF7063" w:rsidRPr="00DF7063" w:rsidRDefault="00DF7063" w:rsidP="00DF70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AI-generated responses in adjustable tones, including text and voice.</w:t>
      </w:r>
    </w:p>
    <w:p w14:paraId="6A5ABBFF" w14:textId="77777777" w:rsidR="00DF7063" w:rsidRPr="00DF7063" w:rsidRDefault="00DF7063" w:rsidP="00DF70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Public feed for shared messages with real-time reactions.</w:t>
      </w:r>
    </w:p>
    <w:p w14:paraId="35EB02A0" w14:textId="77777777" w:rsidR="00DF7063" w:rsidRPr="00DF7063" w:rsidRDefault="00DF7063" w:rsidP="00DF70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Suggestions Box: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Weekly feedback prompts collect ideas for new AI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reply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tones, additional emotional categories, or community-driven events.</w:t>
      </w:r>
    </w:p>
    <w:p w14:paraId="13D07790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2.3 </w:t>
      </w: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Loopr</w:t>
      </w:r>
      <w:proofErr w:type="spellEnd"/>
    </w:p>
    <w:p w14:paraId="3F879512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gamifies self-awareness by tracking day-to-day patterns:</w:t>
      </w:r>
    </w:p>
    <w:p w14:paraId="4F6EB180" w14:textId="77777777" w:rsidR="00DF7063" w:rsidRPr="00DF7063" w:rsidRDefault="00DF7063" w:rsidP="00DF70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Quick Log: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Users input daily mood (emoji or slider), a brief “Thought of the Day” (text or voice), and select one “Notable Action” (customizable tags like “skip workout,” “late-night scroll”).</w:t>
      </w:r>
    </w:p>
    <w:p w14:paraId="649C4CCC" w14:textId="77777777" w:rsidR="00DF7063" w:rsidRPr="00DF7063" w:rsidRDefault="00DF7063" w:rsidP="00DF70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LifeLens</w:t>
      </w:r>
      <w:proofErr w:type="spellEnd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 (formerly ‘Snapshot My Life’):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 deeper reflective entry—users describe their current state in a paragraph or voice clip. AI runs a mini-SWOT analysis to generate two futures: “Passive” if loops continue vs. “Active” if change begins.</w:t>
      </w:r>
    </w:p>
    <w:p w14:paraId="5B3B0B05" w14:textId="77777777" w:rsidR="00DF7063" w:rsidRPr="00DF7063" w:rsidRDefault="00DF7063" w:rsidP="00DF70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Loop Alerts: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AI detects repeating patterns (e.g., “You’ve skipped breakfast four days this week after late nights”) and nudges users with micro-quests.</w:t>
      </w:r>
    </w:p>
    <w:p w14:paraId="0322A1A7" w14:textId="77777777" w:rsidR="00DF7063" w:rsidRPr="00DF7063" w:rsidRDefault="00DF7063" w:rsidP="00DF70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Gamification: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Earn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SelfBadges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(e.g., “Procrastination Crusher,” “Social Butterfly”) and Loop Points for completing quests or breaking loops.</w:t>
      </w:r>
    </w:p>
    <w:p w14:paraId="62A0272F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Key Features:</w:t>
      </w:r>
    </w:p>
    <w:p w14:paraId="350C13AA" w14:textId="77777777" w:rsidR="00DF7063" w:rsidRPr="00DF7063" w:rsidRDefault="00DF7063" w:rsidP="00DF7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Behavior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and mood tracking with minimal friction.</w:t>
      </w:r>
    </w:p>
    <w:p w14:paraId="2B5B2638" w14:textId="77777777" w:rsidR="00DF7063" w:rsidRPr="00DF7063" w:rsidRDefault="00DF7063" w:rsidP="00DF7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lastRenderedPageBreak/>
        <w:t>AI-driven future narratives to spark self-reflection.</w:t>
      </w:r>
    </w:p>
    <w:p w14:paraId="62D5F46E" w14:textId="77777777" w:rsidR="00DF7063" w:rsidRPr="00DF7063" w:rsidRDefault="00DF7063" w:rsidP="00DF7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Dynamic loop visualization that makes patterns tangible.</w:t>
      </w:r>
    </w:p>
    <w:p w14:paraId="450F01BE" w14:textId="77777777" w:rsidR="00DF7063" w:rsidRPr="00DF7063" w:rsidRDefault="00DF7063" w:rsidP="00DF7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Suggestions Box: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Periodic check-ins ask users which loops or features they want next—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fueling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community-driven content.</w:t>
      </w:r>
    </w:p>
    <w:p w14:paraId="6BC2B16F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2.4 Viral AI-Generated Game System</w:t>
      </w:r>
    </w:p>
    <w:p w14:paraId="271DE03E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This engine rapidly produces small, ultra-shareable games that ride current memes or challenges:</w:t>
      </w:r>
    </w:p>
    <w:p w14:paraId="40307A2C" w14:textId="77777777" w:rsidR="00DF7063" w:rsidRPr="00DF7063" w:rsidRDefault="00DF7063" w:rsidP="00DF70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Game Archetypes: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Tapper, Quiz, Idle, Simulator—each with a slim, modular codebase designed for quick customization.</w:t>
      </w:r>
    </w:p>
    <w:p w14:paraId="1ECBC70C" w14:textId="77777777" w:rsidR="00DF7063" w:rsidRPr="00DF7063" w:rsidRDefault="00DF7063" w:rsidP="00DF70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AI Asset Generation: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SDXL for graphic placeholders,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ElevenLabs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for voices, GPT for in-game text and prompts.</w:t>
      </w:r>
    </w:p>
    <w:p w14:paraId="0A9FE1C4" w14:textId="77777777" w:rsidR="00DF7063" w:rsidRPr="00DF7063" w:rsidRDefault="00DF7063" w:rsidP="00DF70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Social Hooks: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Built-in screenshot and short-clip exports to TikTok, Instagram Reels, Snapchat Spotlight, and more.</w:t>
      </w:r>
    </w:p>
    <w:p w14:paraId="32A4DDD7" w14:textId="77777777" w:rsidR="00DF7063" w:rsidRPr="00DF7063" w:rsidRDefault="00DF7063" w:rsidP="00DF70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Monetization: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Rewarded video ads, interstitials at natural game pauses, and IAPs for themed skins or power-ups ($0.99).</w:t>
      </w:r>
    </w:p>
    <w:p w14:paraId="79DF5F70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Key Features:</w:t>
      </w:r>
    </w:p>
    <w:p w14:paraId="095D3FD4" w14:textId="77777777" w:rsidR="00DF7063" w:rsidRPr="00DF7063" w:rsidRDefault="00DF7063" w:rsidP="00DF70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Modular templates pre-wired for rapid concept assembly.</w:t>
      </w:r>
    </w:p>
    <w:p w14:paraId="59667052" w14:textId="77777777" w:rsidR="00DF7063" w:rsidRPr="00DF7063" w:rsidRDefault="00DF7063" w:rsidP="00DF70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AI-generated art, audio, and copy that minimize manual work.</w:t>
      </w:r>
    </w:p>
    <w:p w14:paraId="49EFDE7E" w14:textId="77777777" w:rsidR="00DF7063" w:rsidRPr="00DF7063" w:rsidRDefault="00DF7063" w:rsidP="00DF70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Share badges and CTAs encourage players to broadcast scores or results.</w:t>
      </w:r>
    </w:p>
    <w:p w14:paraId="12376669" w14:textId="77777777" w:rsidR="00DF7063" w:rsidRPr="00DF7063" w:rsidRDefault="00DF7063" w:rsidP="00DF70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Suggestions Box: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Immediate post-game feedback collects data on difficulty,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humor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or desired themes for next games.</w:t>
      </w:r>
    </w:p>
    <w:p w14:paraId="72608D6D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02F26317">
          <v:rect id="_x0000_i1033" alt="" style="width:431.9pt;height:.05pt;mso-width-percent:0;mso-height-percent:0;mso-width-percent:0;mso-height-percent:0" o:hrpct="957" o:hralign="center" o:hrstd="t" o:hr="t" fillcolor="#a0a0a0" stroked="f"/>
        </w:pict>
      </w:r>
    </w:p>
    <w:p w14:paraId="7D1E9324" w14:textId="77777777" w:rsidR="00DF7063" w:rsidRPr="00DF7063" w:rsidRDefault="00DF7063" w:rsidP="00DF70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Data Collection, Privacy &amp; User Insights</w:t>
      </w:r>
    </w:p>
    <w:p w14:paraId="18FFD8B9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Every app in our portfolio feeds anonymized or aggregated data into a central hub, capturing both passive and active signals. Privacy and compliance are embedded from the ground up.</w:t>
      </w:r>
    </w:p>
    <w:p w14:paraId="2A29E270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3.1 Privacy &amp; Consent</w:t>
      </w:r>
    </w:p>
    <w:p w14:paraId="23E0A321" w14:textId="77777777" w:rsidR="00DF7063" w:rsidRPr="00DF7063" w:rsidRDefault="00DF7063" w:rsidP="00DF70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Anonymization: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All user identifiers are stored as salted SHA256 hashes. No personally identifiable information (PII) is retained.</w:t>
      </w:r>
    </w:p>
    <w:p w14:paraId="7BDEE48E" w14:textId="77777777" w:rsidR="00DF7063" w:rsidRPr="00DF7063" w:rsidRDefault="00DF7063" w:rsidP="00DF70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On-Device Feature Extraction: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For voice clips or free text, we extract embeddings on-device (differentially private) and send only high-level signals (e.g., sentiment scores, topic clusters) to the server.</w:t>
      </w:r>
    </w:p>
    <w:p w14:paraId="30F304F0" w14:textId="77777777" w:rsidR="00DF7063" w:rsidRPr="00DF7063" w:rsidRDefault="00DF7063" w:rsidP="00DF70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Consent Logging: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Each user’s acceptance of the Privacy Policy is recorded with timestamp and version. A “right to be forgotten” endpoint purges all associated hashed IDs and data within 48 hours of request.</w:t>
      </w:r>
    </w:p>
    <w:p w14:paraId="76112D7F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3.2 Event Logging &amp; Stream Filtering</w:t>
      </w:r>
    </w:p>
    <w:p w14:paraId="0C0B57D4" w14:textId="77777777" w:rsidR="00DF7063" w:rsidRPr="00DF7063" w:rsidRDefault="00DF7063" w:rsidP="00DF70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Each app sends JSON payloads to </w:t>
      </w:r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/data/ingest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containing: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•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user_id_hash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: Hashed ID.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•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app_source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: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WreckText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Unsnt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ViralGame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.”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•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event_type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: e.g.,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drama_generated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message_released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loop_detected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game_shared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suggestion_submitted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.”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• </w:t>
      </w:r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metadata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: Contextual JSON. Examples:</w:t>
      </w:r>
    </w:p>
    <w:p w14:paraId="2A3508B4" w14:textId="77777777" w:rsidR="00DF7063" w:rsidRPr="00DF7063" w:rsidRDefault="00DF7063" w:rsidP="00DF706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gram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{ "</w:t>
      </w:r>
      <w:proofErr w:type="gram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theme": "celeb scandal", "sentiment": "anger" }</w:t>
      </w:r>
    </w:p>
    <w:p w14:paraId="4F9BAD11" w14:textId="77777777" w:rsidR="00DF7063" w:rsidRPr="00DF7063" w:rsidRDefault="00DF7063" w:rsidP="00DF706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gram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{ "</w:t>
      </w:r>
      <w:proofErr w:type="spellStart"/>
      <w:proofErr w:type="gram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loop_type</w:t>
      </w:r>
      <w:proofErr w:type="spell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": "procrastination", "mood": "anxious" }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• </w:t>
      </w:r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timestamp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: ISO 8601.</w:t>
      </w:r>
    </w:p>
    <w:p w14:paraId="224B508D" w14:textId="77777777" w:rsidR="00DF7063" w:rsidRPr="00DF7063" w:rsidRDefault="00DF7063" w:rsidP="00DF70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Stream Pre-Aggregation: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Incoming events first pass through a lightweight AWS Lambda (or similar) function that filters duplicates and aggregates minor events (e.g., frequent “slice” pings) before forwarding to the main pipeline. This prevents event storms.</w:t>
      </w:r>
    </w:p>
    <w:p w14:paraId="3E5DEFDD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3.3 Data Pipeline &amp; Storage</w:t>
      </w:r>
    </w:p>
    <w:p w14:paraId="34C7C56E" w14:textId="77777777" w:rsidR="00DF7063" w:rsidRPr="00DF7063" w:rsidRDefault="00DF7063" w:rsidP="00DF7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Ingestion API (AWS API Gateway + Lambda or GCP Cloud Functions):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Buffers events in Kinesis (or Pub/Sub) with partition keys on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app_source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6EEDE620" w14:textId="77777777" w:rsidR="00DF7063" w:rsidRPr="00DF7063" w:rsidRDefault="00DF7063" w:rsidP="00DF7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Stream Processing (AWS Kinesis Data Analytics or Apache </w:t>
      </w: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Flink</w:t>
      </w:r>
      <w:proofErr w:type="spellEnd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Performs real-time aggregation (e.g., share-rate counters, loop-alert thresholds) and writes summary events to a DynamoDB or MongoDB collection.</w:t>
      </w:r>
    </w:p>
    <w:p w14:paraId="37A2394F" w14:textId="77777777" w:rsidR="00DF7063" w:rsidRPr="00DF7063" w:rsidRDefault="00DF7063" w:rsidP="00DF7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Long-Term Storage: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Raw events archived in S3 (or Google Cloud Storage) with lifecycle rules: after 90 days, move to Glacier or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Coldline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for archival.</w:t>
      </w:r>
    </w:p>
    <w:p w14:paraId="657D63E3" w14:textId="77777777" w:rsidR="00DF7063" w:rsidRPr="00DF7063" w:rsidRDefault="00DF7063" w:rsidP="00DF7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Nightly ETL &amp; Clustering (Airflow Orchestrated):</w:t>
      </w:r>
    </w:p>
    <w:p w14:paraId="166DF3A7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Sentiment Analysis: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On aggregated embeddings, run a BERT-based classifier to tag clusters: “nostalgia,” “anxiety,” “grief,” etc.</w:t>
      </w:r>
    </w:p>
    <w:p w14:paraId="13290EA2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Loop </w:t>
      </w: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Modeling</w:t>
      </w:r>
      <w:proofErr w:type="spellEnd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Process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logs to assign dynamic loop labels (e.g., “Burnout Spiral,” “Midnight Overthink Loop”).</w:t>
      </w:r>
    </w:p>
    <w:p w14:paraId="292322D6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Engagement Correlation: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Correlate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WreckText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and micro-game events for share spikes and retention patterns.</w:t>
      </w:r>
    </w:p>
    <w:p w14:paraId="43FC383E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Feedback Classification: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a zero-shot GPT classifier to categorize Suggestions Box entries into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feature_request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bug_report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or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idea_proposal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3E068DD2" w14:textId="77777777" w:rsidR="00DF7063" w:rsidRPr="00DF7063" w:rsidRDefault="00DF7063" w:rsidP="00DF7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Profile Enrichment: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Each user document in MongoDB (sharded) holds:</w:t>
      </w:r>
    </w:p>
    <w:p w14:paraId="1C7B8F54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sentiment_cluster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(e.g., “nostalgia”).</w:t>
      </w:r>
    </w:p>
    <w:p w14:paraId="4B363B6B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active_loop_label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(e.g., “evening procrastination”).</w:t>
      </w:r>
    </w:p>
    <w:p w14:paraId="7A9250A8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Top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suggestion_tags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(with counts).</w:t>
      </w:r>
    </w:p>
    <w:p w14:paraId="5A2D4699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Engagement metrics: sessions, shares, retention cohorts.</w:t>
      </w:r>
    </w:p>
    <w:p w14:paraId="15FA484E" w14:textId="77777777" w:rsidR="00DF7063" w:rsidRPr="00DF7063" w:rsidRDefault="00DF7063" w:rsidP="00DF7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Real-Time Dashboard: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Grafana (with Prometheus or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InfluxDB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provides:</w:t>
      </w:r>
    </w:p>
    <w:p w14:paraId="3DB4A151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Sentiment vs. Trend overlays.</w:t>
      </w:r>
    </w:p>
    <w:p w14:paraId="559D771E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 tipping points (alarms when many users enter high-risk states).</w:t>
      </w:r>
    </w:p>
    <w:p w14:paraId="14EF99CF" w14:textId="77777777" w:rsidR="00DF7063" w:rsidRPr="00DF7063" w:rsidRDefault="00DF7063" w:rsidP="00DF70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Suggestions Box heatmaps highlighting top-requested features.</w:t>
      </w:r>
    </w:p>
    <w:p w14:paraId="46EC60DB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27D01A23">
          <v:rect id="_x0000_i1032" alt="" style="width:431.9pt;height:.05pt;mso-width-percent:0;mso-height-percent:0;mso-width-percent:0;mso-height-percent:0" o:hrpct="957" o:hralign="center" o:hrstd="t" o:hr="t" fillcolor="#a0a0a0" stroked="f"/>
        </w:pict>
      </w:r>
    </w:p>
    <w:p w14:paraId="754C9669" w14:textId="77777777" w:rsidR="00DF7063" w:rsidRPr="00DF7063" w:rsidRDefault="00DF7063" w:rsidP="00DF70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lastRenderedPageBreak/>
        <w:t>Self-Scaling System Architecture &amp; Best Practices</w:t>
      </w:r>
    </w:p>
    <w:p w14:paraId="163326B8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4.1 Trend Scraper &amp; Signal Hub</w:t>
      </w:r>
    </w:p>
    <w:p w14:paraId="43611BF6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To stay ahead of fast-moving social trends, we combine official APIs and robust scraping with resiliency measures:</w:t>
      </w:r>
    </w:p>
    <w:p w14:paraId="7F7A9244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Sources &amp; Methods:</w:t>
      </w:r>
    </w:p>
    <w:p w14:paraId="1C4A3C1B" w14:textId="77777777" w:rsidR="00DF7063" w:rsidRPr="00DF7063" w:rsidRDefault="00DF7063" w:rsidP="00DF70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TikTok: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Where possible, use TikTok’s official for-developers API. If unavailable, deploy headless Chromium in AWS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Lambda@Edge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with rotating residential IPs to pull “Top 50 Hashtags” and trending videos.</w:t>
      </w:r>
    </w:p>
    <w:p w14:paraId="66F0A5F5" w14:textId="77777777" w:rsidR="00DF7063" w:rsidRPr="00DF7063" w:rsidRDefault="00DF7063" w:rsidP="00DF70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Instagram Reels &amp; Threads: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the Instagram Graph API for business accounts. For purely public content, use authenticated proxies with rotating session tokens to scrape Explore pages and public hashtag pages.</w:t>
      </w:r>
    </w:p>
    <w:p w14:paraId="391B9327" w14:textId="77777777" w:rsidR="00DF7063" w:rsidRPr="00DF7063" w:rsidRDefault="00DF7063" w:rsidP="00DF70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Reddit: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Utilize Reddit’s official API (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praw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to monitor subreddits (r/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AskReddit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r/Trending, r/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ViralMedia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for posts with &gt;2K upvotes in 24 hours.</w:t>
      </w:r>
    </w:p>
    <w:p w14:paraId="71E90F43" w14:textId="77777777" w:rsidR="00DF7063" w:rsidRPr="00DF7063" w:rsidRDefault="00DF7063" w:rsidP="00DF70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Google Trends &amp; YouTube Trending: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Leverage Google Trends API (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pytrends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and YouTube Data API to pull rising search queries and Shorts metadata.</w:t>
      </w:r>
    </w:p>
    <w:p w14:paraId="14FB8437" w14:textId="77777777" w:rsidR="00DF7063" w:rsidRPr="00DF7063" w:rsidRDefault="00DF7063" w:rsidP="00DF70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Twitter/X &amp; Mastodon: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Integrate X’s filtered stream endpoint for trending topics; for Mastodon, query popular federated tags.</w:t>
      </w:r>
    </w:p>
    <w:p w14:paraId="100BE3A9" w14:textId="77777777" w:rsidR="00DF7063" w:rsidRPr="00DF7063" w:rsidRDefault="00DF7063" w:rsidP="00DF70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Tumblr &amp; Pinterest: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Pinterest’s API where available. For Tumblr, route scraping through servers located in permissive jurisdictions to gather popular tags and Idea Pins.</w:t>
      </w:r>
    </w:p>
    <w:p w14:paraId="33298E48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Scoring &amp; Tagging:</w:t>
      </w:r>
    </w:p>
    <w:p w14:paraId="5C44295C" w14:textId="77777777" w:rsidR="00DF7063" w:rsidRPr="00DF7063" w:rsidRDefault="00DF7063" w:rsidP="00DF70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Velocity Score: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Rate of growth in mentions or searches per hour (computed via Kinesis Analytics).</w:t>
      </w:r>
    </w:p>
    <w:p w14:paraId="3DF39A05" w14:textId="77777777" w:rsidR="00DF7063" w:rsidRPr="00DF7063" w:rsidRDefault="00DF7063" w:rsidP="00DF70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Breadth Score: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Number of distinct platforms and geographic regions where the trend is active (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GeoIP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-tagged).</w:t>
      </w:r>
    </w:p>
    <w:p w14:paraId="4568855D" w14:textId="77777777" w:rsidR="00DF7063" w:rsidRPr="00DF7063" w:rsidRDefault="00DF7063" w:rsidP="00DF70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Emotional Profile: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GPT-based classifier tags trends as “drama,”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humor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,” “nostalgia,” “challenge,” or “controversy.”</w:t>
      </w:r>
    </w:p>
    <w:p w14:paraId="55D10891" w14:textId="77777777" w:rsidR="00DF7063" w:rsidRPr="00DF7063" w:rsidRDefault="00DF7063" w:rsidP="00DF70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Category Tagging: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Automatically assign high-level categories (#Relationship, #LifestyleHack, #GamingChallenge, #EmotionalRant).</w:t>
      </w:r>
    </w:p>
    <w:p w14:paraId="4F427CF7" w14:textId="77777777" w:rsidR="00DF7063" w:rsidRPr="00DF7063" w:rsidRDefault="00DF7063" w:rsidP="00DF70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Contextual Metadata: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Attach tags like “celebrity origin,” “news event,” or “meme format,” enabling the AI to decide whether to build a micro-game or a deeper community app.</w:t>
      </w:r>
    </w:p>
    <w:p w14:paraId="44C0E4D9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Resiliency &amp; Failover:</w:t>
      </w:r>
    </w:p>
    <w:p w14:paraId="37183FDC" w14:textId="77777777" w:rsidR="00DF7063" w:rsidRPr="00DF7063" w:rsidRDefault="00DF7063" w:rsidP="00DF70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Each scraper runs in multi-region containers (AWS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Fargate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or GKE) behind a Kubernetes service. If one region’s IP range is blocked, traffic shifts automatically to a backup node.</w:t>
      </w:r>
    </w:p>
    <w:p w14:paraId="3856AB65" w14:textId="77777777" w:rsidR="00DF7063" w:rsidRPr="00DF7063" w:rsidRDefault="00DF7063" w:rsidP="00DF70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lastRenderedPageBreak/>
        <w:t>API usage monitored by Prometheus metrics; if rate-limit thresholds approach, scraper switches to alternate data source or a cached data store for a “grace period.”</w:t>
      </w:r>
    </w:p>
    <w:p w14:paraId="6FFA1EAD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Output: Top 5–10 daily “trend tokens” are published to a DynamoDB or Redis-based Trend Token store with fields </w:t>
      </w:r>
      <w:proofErr w:type="gram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{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trend</w:t>
      </w:r>
      <w:proofErr w:type="gram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_id</w:t>
      </w:r>
      <w:proofErr w:type="spell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, score, tags, platforms, timestamp }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6977BCA5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4.2 User Data Aggregator &amp; Privacy Control</w:t>
      </w:r>
    </w:p>
    <w:p w14:paraId="318CF210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Our ingestion pipeline is designed for high throughput while enforcing strict privacy:</w:t>
      </w:r>
    </w:p>
    <w:p w14:paraId="072F2DC7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Data Pipeline Enhancements:</w:t>
      </w:r>
    </w:p>
    <w:p w14:paraId="37FBD63A" w14:textId="77777777" w:rsidR="00DF7063" w:rsidRPr="00DF7063" w:rsidRDefault="00DF7063" w:rsidP="00DF70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Stream Pre-Aggregation (Kafka + Lambda):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Filters out duplicate or low-value events before heavy processing.</w:t>
      </w:r>
    </w:p>
    <w:p w14:paraId="53564BFB" w14:textId="77777777" w:rsidR="00DF7063" w:rsidRPr="00DF7063" w:rsidRDefault="00DF7063" w:rsidP="00DF70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Sharded Storage (MongoDB Atlas with Global Clusters):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Ensures low-latency reads for regional analysis and high-availability writes.</w:t>
      </w:r>
    </w:p>
    <w:p w14:paraId="30ADBF04" w14:textId="77777777" w:rsidR="00DF7063" w:rsidRPr="00DF7063" w:rsidRDefault="00DF7063" w:rsidP="00DF70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Differential Privacy Layer: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Applies noise to aggregated counts (e.g., mood entry rates) so individual patterns cannot be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reverse-engineered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1485C656" w14:textId="77777777" w:rsidR="00DF7063" w:rsidRPr="00DF7063" w:rsidRDefault="00DF7063" w:rsidP="00DF70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Encrypted at Rest &amp; In Transit: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All data in S3, MongoDB, and Redis is AES-256 encrypted; communications use TLS 1.3.</w:t>
      </w:r>
    </w:p>
    <w:p w14:paraId="6B168876" w14:textId="77777777" w:rsidR="00DF7063" w:rsidRPr="00DF7063" w:rsidRDefault="00DF7063" w:rsidP="00DF70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Consent Management: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Each user’s opt-in/opt-out status is stored in a separate Consent collection. Data for opted-out users is automatically pruned.</w:t>
      </w:r>
    </w:p>
    <w:p w14:paraId="5A7E120C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Real-Time Dashboard &amp; Alerts:</w:t>
      </w:r>
    </w:p>
    <w:p w14:paraId="318747E0" w14:textId="77777777" w:rsidR="00DF7063" w:rsidRPr="00DF7063" w:rsidRDefault="00DF7063" w:rsidP="00DF70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Anomaly Detection: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Prometheus alerts on unusual spikes (e.g., sudden 10× increase in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loop_detected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” events across thousands of users).</w:t>
      </w:r>
    </w:p>
    <w:p w14:paraId="2DDD3D55" w14:textId="77777777" w:rsidR="00DF7063" w:rsidRPr="00DF7063" w:rsidRDefault="00DF7063" w:rsidP="00DF70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Privacy Dashboard: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Displays aggregated metrics without exposing raw text or voice data.</w:t>
      </w:r>
    </w:p>
    <w:p w14:paraId="1B86C15E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75876DB5">
          <v:rect id="_x0000_i1031" alt="" style="width:431.9pt;height:.05pt;mso-width-percent:0;mso-height-percent:0;mso-width-percent:0;mso-height-percent:0" o:hrpct="957" o:hralign="center" o:hrstd="t" o:hr="t" fillcolor="#a0a0a0" stroked="f"/>
        </w:pict>
      </w:r>
    </w:p>
    <w:p w14:paraId="1BB504AC" w14:textId="77777777" w:rsidR="00DF7063" w:rsidRPr="00DF7063" w:rsidRDefault="00DF7063" w:rsidP="00DF70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Three-Layer Innovation Pipeline &amp; Operational Best Practices</w:t>
      </w:r>
    </w:p>
    <w:p w14:paraId="0A8105F1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This section describes the three-tier innovation pipeline and integrates development and DevOps best practices.</w:t>
      </w:r>
    </w:p>
    <w:p w14:paraId="12CD9EA8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5.1 Layer 1: Micro-Games Pump-and-Dump Engine</w:t>
      </w:r>
    </w:p>
    <w:p w14:paraId="754C5E08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High-Level Purpose: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>Rapidly generate tiny “boutique” games built, launched, and (if trending) monetized within 48–72 hours. These capture immediate engagement signals that feed Layer 2.</w:t>
      </w:r>
    </w:p>
    <w:p w14:paraId="0DC0524B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Key Characteristics &amp; Dev Best Practices:</w:t>
      </w:r>
    </w:p>
    <w:p w14:paraId="2621C49D" w14:textId="77777777" w:rsidR="00DF7063" w:rsidRPr="00DF7063" w:rsidRDefault="00DF7063" w:rsidP="00DF70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Code Templates: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Maintain each archetype (Tapper, Quiz, Idle, Simulator, Text-Drama) as a standalone, versioned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npm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/Flutter/Unity package. Use semantic versioning and a package registry (e.g., Nexus or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Github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Packages) to ensure injection scripts use pinned versions.</w:t>
      </w:r>
    </w:p>
    <w:p w14:paraId="78808BCE" w14:textId="77777777" w:rsidR="00DF7063" w:rsidRPr="00DF7063" w:rsidRDefault="00DF7063" w:rsidP="00DF70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Asset Pipeline: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AI-generated art (SDXL) and audio (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ElevenLabs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assets are stored in S3 with pre-signed URLs. During build, a CI/CD job fetches only required assets to minimize buildup. Use a dedicated S3 lifecycle policy to delete unused assets older than 30 days.</w:t>
      </w:r>
    </w:p>
    <w:p w14:paraId="768056B1" w14:textId="77777777" w:rsidR="00DF7063" w:rsidRPr="00DF7063" w:rsidRDefault="00DF7063" w:rsidP="00DF70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Build Infrastructure: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Deploy a Kubernetes-based build farm (e.g., Jenkins agents or GitHub self-hosted runners on GKE). Configure auto-scaling based on queued jobs. Use Docker images pre-baked with Android SDK, Flutter, and Unity CLI to reduce build times.</w:t>
      </w:r>
    </w:p>
    <w:p w14:paraId="348AC40E" w14:textId="77777777" w:rsidR="00DF7063" w:rsidRPr="00DF7063" w:rsidRDefault="00DF7063" w:rsidP="00DF70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Automated Metrics Collection: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After install, integrate with Firebase Analytics or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Mixpanel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for real-time tracking. Custom events (e.g.,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share_complete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ad_watched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session_return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feed back into Kinesis for aggregation.</w:t>
      </w:r>
    </w:p>
    <w:p w14:paraId="4A901B63" w14:textId="77777777" w:rsidR="00DF7063" w:rsidRPr="00DF7063" w:rsidRDefault="00DF7063" w:rsidP="00DF70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Moderation &amp; Compliance: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Each micro-game that includes a UGC element (e.g., text to share) is scanned by an AI moderation endpoint before sharing. Any flagged content is suppressed and logged.</w:t>
      </w:r>
    </w:p>
    <w:p w14:paraId="157777B0" w14:textId="77777777" w:rsidR="00DF7063" w:rsidRPr="00DF7063" w:rsidRDefault="00DF7063" w:rsidP="00DF70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Platform Policy Compliance: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Define “share moments” as optional—avoid “forced share to proceed” flows. Implement a legal compliance check in CI to ensure no disallowed SDKs are included.</w:t>
      </w:r>
    </w:p>
    <w:p w14:paraId="233762CC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2026-Style Pump-and-Dump Ideas (Examples):</w:t>
      </w:r>
    </w:p>
    <w:p w14:paraId="1ED5E701" w14:textId="77777777" w:rsidR="00DF7063" w:rsidRPr="00DF7063" w:rsidRDefault="00DF7063" w:rsidP="00DF70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AI Mosaic Challenge: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Pixelate user selfies and reveal hilarious “fortune.” Viral hook generates a short video using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FFmpeg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+ AI overlays. Metrics: share frequency, IAP purchases of “mystery packs,” retention.</w:t>
      </w:r>
    </w:p>
    <w:p w14:paraId="0F0BE25D" w14:textId="77777777" w:rsidR="00DF7063" w:rsidRPr="00DF7063" w:rsidRDefault="00DF7063" w:rsidP="00DF70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Loop Bingo: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3×3 card of common “loop events.” At bingo, user receives a generated GIF collage with a snarky GPT caption. Metrics: fastest completion events, board resets, share clicks.</w:t>
      </w:r>
    </w:p>
    <w:p w14:paraId="55F7CAD2" w14:textId="77777777" w:rsidR="00DF7063" w:rsidRPr="00DF7063" w:rsidRDefault="00DF7063" w:rsidP="00DF70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Ghost Threads: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One-tap “ghosting simulator” with fake chat bubbles. At “left on read,” a shareable screenshot is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auto-generated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with a branded overlay. Metrics: share rate, repeat plays.</w:t>
      </w:r>
    </w:p>
    <w:p w14:paraId="1E2CCD9B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5.2 Layer 2: Trend Aggregator &amp; Channel Curator</w:t>
      </w:r>
    </w:p>
    <w:p w14:paraId="37D87BB1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High-Level Purpose: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>Ingest raw engagement signals from Layer 1, cluster related micro-themes, filter noise, and produce enriched “Channel Briefs” for Layer 3.</w:t>
      </w:r>
    </w:p>
    <w:p w14:paraId="070DFA9D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Key Characteristics &amp; Dev Best Practices:</w:t>
      </w:r>
    </w:p>
    <w:p w14:paraId="3E540D30" w14:textId="77777777" w:rsidR="00DF7063" w:rsidRPr="00DF7063" w:rsidRDefault="00DF7063" w:rsidP="00DF70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Automated Signal Scoring: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Build a microservice (Node.js) that consumes aggregated metrics from Kinesis. It calculates a “Seed Score” per micro-game using a weighted combination of:</w:t>
      </w:r>
    </w:p>
    <w:p w14:paraId="398AAE19" w14:textId="77777777" w:rsidR="00DF7063" w:rsidRPr="00DF7063" w:rsidRDefault="00DF7063" w:rsidP="00DF706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Virality Index: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(Share-Rate × Session-Length) ÷ Installs.</w:t>
      </w:r>
    </w:p>
    <w:p w14:paraId="1845CFBF" w14:textId="77777777" w:rsidR="00DF7063" w:rsidRPr="00DF7063" w:rsidRDefault="00DF7063" w:rsidP="00DF706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Monetization Index: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(IAP + Ad Revenue) per active user.</w:t>
      </w:r>
    </w:p>
    <w:p w14:paraId="493FA3FC" w14:textId="77777777" w:rsidR="00DF7063" w:rsidRPr="00DF7063" w:rsidRDefault="00DF7063" w:rsidP="00DF706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Sentiment Overlay: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Text analytics on Suggestions Box feedback (using an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on-premise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BERT classifier). Filter out “joke” feedback via confidence thresholds.</w:t>
      </w:r>
    </w:p>
    <w:p w14:paraId="2982CCF8" w14:textId="77777777" w:rsidR="00DF7063" w:rsidRPr="00DF7063" w:rsidRDefault="00DF7063" w:rsidP="00DF70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Clustering &amp; Channel Formation: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embeddings from a lightweight BERT (or Sentence Transformers) deployed on a GPU-enabled inference endpoint (e.g., AWS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SageMaker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). Cluster micro-game titles, user feedback, and share captions using UMAP + HDBSCAN to form channels like “Relationship Drama,” “Digital Identity,” “Loop Health,” etc.</w:t>
      </w:r>
    </w:p>
    <w:p w14:paraId="19FE1871" w14:textId="77777777" w:rsidR="00DF7063" w:rsidRPr="00DF7063" w:rsidRDefault="00DF7063" w:rsidP="00DF70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Channel Health Scoring: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For each channel, compute a Health Score =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function(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size,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growth_rate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engagement_quality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). Store channel metadata in DynamoDB with global secondary indexes on Health Score for fast retrieval.</w:t>
      </w:r>
    </w:p>
    <w:p w14:paraId="43FC726E" w14:textId="77777777" w:rsidR="00DF7063" w:rsidRPr="00DF7063" w:rsidRDefault="00DF7063" w:rsidP="00DF70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Curator Workflow:</w:t>
      </w:r>
    </w:p>
    <w:p w14:paraId="46BEB576" w14:textId="77777777" w:rsidR="00DF7063" w:rsidRPr="00DF7063" w:rsidRDefault="00DF7063" w:rsidP="00DF7063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Automated Curation Service: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 scheduled Lambda (or CloudWatch Event) runs hourly to list top N channels by Health Score. It publishes Channel Briefs to an SQS queue.</w:t>
      </w:r>
    </w:p>
    <w:p w14:paraId="1D443EFE" w14:textId="77777777" w:rsidR="00DF7063" w:rsidRPr="00DF7063" w:rsidRDefault="00DF7063" w:rsidP="00DF7063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Human-in-the-Loop (Optional):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Provide a lightweight React-based internal dashboard for Curators to view Channel Briefs, adjust weights, or demote channels. Changes update a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curation_override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” flag in the DynamoDB record.</w:t>
      </w:r>
    </w:p>
    <w:p w14:paraId="5E3168EB" w14:textId="77777777" w:rsidR="00DF7063" w:rsidRPr="00DF7063" w:rsidRDefault="00DF7063" w:rsidP="00DF7063">
      <w:pPr>
        <w:numPr>
          <w:ilvl w:val="1"/>
          <w:numId w:val="3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Brief Enrichment: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Another Lambda enriches each Channel Brief with top user comments (sampled), relevant asset suggestions (from SDXL trending prompt outputs), and feature bundles. The final enriched JSON is stored under </w:t>
      </w:r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/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channel_briefs</w:t>
      </w:r>
      <w:proofErr w:type="spell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/{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channel_id</w:t>
      </w:r>
      <w:proofErr w:type="spell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}/{timestamp</w:t>
      </w:r>
      <w:proofErr w:type="gram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}.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json</w:t>
      </w:r>
      <w:proofErr w:type="spellEnd"/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 S3.</w:t>
      </w:r>
    </w:p>
    <w:p w14:paraId="2892E6A0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What Layer 2 Enables:</w:t>
      </w:r>
    </w:p>
    <w:p w14:paraId="26A64724" w14:textId="77777777" w:rsidR="00DF7063" w:rsidRPr="00DF7063" w:rsidRDefault="00DF7063" w:rsidP="00DF70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Noise Reduction: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Aggregates multiple micro-game signals before passing to Layer 3, reducing volume and focusing on quality.</w:t>
      </w:r>
    </w:p>
    <w:p w14:paraId="540400B3" w14:textId="77777777" w:rsidR="00DF7063" w:rsidRPr="00DF7063" w:rsidRDefault="00DF7063" w:rsidP="00DF70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Meta-Trend Discovery: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Clustering finds broader themes (e.g., “Digital Ghosting” emerges when multiple ghosting-related micro-games trend simultaneously).</w:t>
      </w:r>
    </w:p>
    <w:p w14:paraId="389BBDF3" w14:textId="77777777" w:rsidR="00DF7063" w:rsidRPr="00DF7063" w:rsidRDefault="00DF7063" w:rsidP="00DF70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Seed Brief Creation: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Instead of dozens of briefs, only top 5–10 Channel Briefs propagate daily, each rich with metrics and qualitative insights.</w:t>
      </w:r>
    </w:p>
    <w:p w14:paraId="49D2F4D5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2026-Style Channel Curator Ideas (Examples):</w:t>
      </w:r>
    </w:p>
    <w:p w14:paraId="3D077C40" w14:textId="77777777" w:rsidR="00DF7063" w:rsidRPr="00DF7063" w:rsidRDefault="00DF7063" w:rsidP="00DF70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Persona Drift Channel: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Cluster face filter and mosaic games. Enriched brief suggests a “Persona Drift App” with social-audio voice morphing. Contains precomputed asset palette from SDXL and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ElevenLabs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voice presets.</w:t>
      </w:r>
    </w:p>
    <w:p w14:paraId="63367A2A" w14:textId="77777777" w:rsidR="00DF7063" w:rsidRPr="00DF7063" w:rsidRDefault="00DF7063" w:rsidP="00DF70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Relationship Lab Channel: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Cluster ghosting and breakup micro-games. Brief proposes “Breakup Bootcamp” app with AI chat therapy, virtual healing rooms, and gamified progress trackers.</w:t>
      </w:r>
    </w:p>
    <w:p w14:paraId="3BF99212" w14:textId="77777777" w:rsidR="00DF7063" w:rsidRPr="00DF7063" w:rsidRDefault="00DF7063" w:rsidP="00DF70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Loop Health Channel: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Cluster habit and loop-based micro-games. Brief recommends “Wellness 2.0 Hub” with wearable integration for real-time loop alerts and micro-meditations.</w:t>
      </w:r>
    </w:p>
    <w:p w14:paraId="70659D32" w14:textId="77777777" w:rsidR="00DF7063" w:rsidRPr="00DF7063" w:rsidRDefault="00DF7063" w:rsidP="00DF70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Meme Remix Channel: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Combine remix quizzes. Brief outlines a “Meme Remix Studio” with collaborative editing, live voting, and an NFT marketplace for premium meme assets.</w:t>
      </w:r>
    </w:p>
    <w:p w14:paraId="054C6D25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5.3 Layer 3: Complex App Forge</w:t>
      </w:r>
    </w:p>
    <w:p w14:paraId="6003E028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High-Level Purpose: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>Consume Channel Briefs and transform them into robust, multi-feature applications with long-term retention, community building, and sustainable monetization.</w:t>
      </w:r>
    </w:p>
    <w:p w14:paraId="0FBB55D2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Key Characteristics &amp; Dev Best Practices:</w:t>
      </w:r>
    </w:p>
    <w:p w14:paraId="20D8135C" w14:textId="77777777" w:rsidR="00DF7063" w:rsidRPr="00DF7063" w:rsidRDefault="00DF7063" w:rsidP="00DF70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Mid-Tier Templates &amp; Feature Templating:</w:t>
      </w:r>
    </w:p>
    <w:p w14:paraId="1C6B817F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Social-Audio Template: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Full-featured audio feed with recording, AI lip-sync filters, upvotes, comments, and live rooms. Implement as a standalone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npm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/Flutter package with fine-grained feature toggles.</w:t>
      </w:r>
    </w:p>
    <w:p w14:paraId="6353AD24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Interactive Community Feed: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Multi-media posts (text, images, 10s audio, 5s video), tagging, trending topics, direct messaging. Demarcate user-generated content and apply moderation pipelines before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publish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1C262D46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Narrative Episodic Engine: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Branching story flows with GPT-driven dialogues, choice outcomes, and episodic progression. Store story graphs in a graph database (e.g., Neptune or Neo4j) for real-time branching logic.</w:t>
      </w:r>
    </w:p>
    <w:p w14:paraId="7FA39F2E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Holistic Wellness Hub: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Habit tracking, AI “wellness coach” chat, gamified streaks, optional wearable data integration (step count, heart rate). Integrate with Apple HealthKit and Google Fit via secure oAuth2.</w:t>
      </w:r>
    </w:p>
    <w:p w14:paraId="431EB63A" w14:textId="77777777" w:rsidR="00DF7063" w:rsidRPr="00DF7063" w:rsidRDefault="00DF7063" w:rsidP="00DF70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AI Asset Integration:</w:t>
      </w:r>
    </w:p>
    <w:p w14:paraId="0C4194FB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Personalized AI Copy: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GPT (or a fine-tuned variant) to generate user-specific onboarding flows, daily challenges, or motivational messages based on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logs and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Unsnt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sentiments. Wrap calls with a local cache to reduce API costs.</w:t>
      </w:r>
    </w:p>
    <w:p w14:paraId="4AFD26B7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Adaptive UI Themes: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On each app launch, query a microservice that generates a mood-based UI skin via SDXL. Cache generated themes in Redis for 24h to avoid repeated generation.</w:t>
      </w:r>
    </w:p>
    <w:p w14:paraId="6CC329E5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Voice &amp; Audio: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ElevenLabs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endpoints produce dynamic podcast segments, daily affirmations, or “dramatic bullet points.” Use a CDN to serve these assets with low latency.</w:t>
      </w:r>
    </w:p>
    <w:p w14:paraId="162B3A38" w14:textId="77777777" w:rsidR="00DF7063" w:rsidRPr="00DF7063" w:rsidRDefault="00DF7063" w:rsidP="00DF70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Robust Monetization &amp; Retention Layers:</w:t>
      </w:r>
    </w:p>
    <w:p w14:paraId="13652BC5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Subscriptions: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Offer tiered subscriptions (e.g., “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DeepDive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Community” at $4.99/month) for advanced features like live AI therapy rooms.</w:t>
      </w:r>
    </w:p>
    <w:p w14:paraId="2B4CEB9A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Tiered IAP: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Sell “Narrative Expansion Packs,” “Wellness Deep-Dive Guides,” or “Exclusive Meme Asset Bundles” via in-app purchases. Use a server-side receipt validation microservice.</w:t>
      </w:r>
    </w:p>
    <w:p w14:paraId="40F72DEA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Affiliate Ecosystem: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On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detecting a “sleep deprivation loop,” dynamically recommend a partner sleep app. Track referral via unique affiliate tokens, recorded in DynamoDB.</w:t>
      </w:r>
    </w:p>
    <w:p w14:paraId="65A941F9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Ads &amp; Sponsorships: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Serve native ads and sponsor integrations that match app style. Ads scheduled via Google Ad Manager or third-party SSP, with floor pricing based on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eCPM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2954D0BD" w14:textId="77777777" w:rsidR="00DF7063" w:rsidRPr="00DF7063" w:rsidRDefault="00DF7063" w:rsidP="00DF70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Community &amp; Social Graph:</w:t>
      </w:r>
    </w:p>
    <w:p w14:paraId="35D8AFFD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Persistent user profiles stored in MongoDB with global replication. Follow/follower relationships stored in a graph DB for fast traversal.</w:t>
      </w:r>
    </w:p>
    <w:p w14:paraId="54E441C5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Leaderboards, achievement showcases, and “Hall of Drama” or “Loop Breaker” ranks are surfaced via a real-time leaderboard service (Redis Sorted Sets).</w:t>
      </w:r>
    </w:p>
    <w:p w14:paraId="53BBF9A2" w14:textId="77777777" w:rsidR="00DF7063" w:rsidRPr="00DF7063" w:rsidRDefault="00DF7063" w:rsidP="00DF706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Real-time event triggers using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WebSockets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(AWS AppSync or Pusher) to notify users of shared achievements or live events (e.g., “Breakup Jam”).</w:t>
      </w:r>
    </w:p>
    <w:p w14:paraId="6D64983C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2026-Style Complex App Ideas (Examples):</w:t>
      </w:r>
    </w:p>
    <w:p w14:paraId="47313493" w14:textId="77777777" w:rsidR="00DF7063" w:rsidRPr="00DF7063" w:rsidRDefault="00DF7063" w:rsidP="00DF70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Relationship Lab App: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“Breakup Bootcamp” with AI therapy, virtual healing rooms (WebRTC-based), gamified progress badges, and meme therapy workshops.</w:t>
      </w:r>
    </w:p>
    <w:p w14:paraId="45BAD221" w14:textId="77777777" w:rsidR="00DF7063" w:rsidRPr="00DF7063" w:rsidRDefault="00DF7063" w:rsidP="00DF70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Wellness 2.0 App: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AI Life Architect integrating Apple Watch/Galaxy Band data for loop detection, micro-meditations, AR loop visualizations via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ARKit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/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ARCore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</w:t>
      </w:r>
    </w:p>
    <w:p w14:paraId="2B1C16F4" w14:textId="77777777" w:rsidR="00DF7063" w:rsidRPr="00DF7063" w:rsidRDefault="00DF7063" w:rsidP="00DF70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Meme Remix Studio App: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Collaborative meme editing (live WebSocket canvas), real-time “Meme Jams,” an NFT marketplace powered by a smart contract on a layer-2 chain, and weekly “Meme Showdowns.”</w:t>
      </w:r>
    </w:p>
    <w:p w14:paraId="6FA955BF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Interconnection:</w:t>
      </w:r>
    </w:p>
    <w:p w14:paraId="4E4B68B0" w14:textId="77777777" w:rsidR="00DF7063" w:rsidRPr="00DF7063" w:rsidRDefault="00DF7063" w:rsidP="00DF70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Layer 1 → Layer 2: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Micro-game performance metrics stream into Kinesis; Lambdas transform to aggregated events for clustering.</w:t>
      </w:r>
    </w:p>
    <w:p w14:paraId="3DFBFBC8" w14:textId="77777777" w:rsidR="00DF7063" w:rsidRPr="00DF7063" w:rsidRDefault="00DF7063" w:rsidP="00DF70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Layer 2 → Layer 3: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Channel Briefs (stored in S3 &amp; DynamoDB) trigger a build pipeline for Complex App prototypes.</w:t>
      </w:r>
    </w:p>
    <w:p w14:paraId="06F70B51" w14:textId="77777777" w:rsidR="00DF7063" w:rsidRPr="00DF7063" w:rsidRDefault="00DF7063" w:rsidP="00DF70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Feedback Loops: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Complex Apps produce micro-features (e.g.,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mini-games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within Relationship Lab), which re-enter the Pipeline as Layer 1 events; Layer 2 recalibrates channel definitions based on Layer 3 spin-offs.</w:t>
      </w:r>
    </w:p>
    <w:p w14:paraId="4E79C5DE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6788A40D">
          <v:rect id="_x0000_i1030" alt="" style="width:431.9pt;height:.05pt;mso-width-percent:0;mso-height-percent:0;mso-width-percent:0;mso-height-percent:0" o:hrpct="957" o:hralign="center" o:hrstd="t" o:hr="t" fillcolor="#a0a0a0" stroked="f"/>
        </w:pict>
      </w:r>
    </w:p>
    <w:p w14:paraId="30A8AC44" w14:textId="77777777" w:rsidR="00DF7063" w:rsidRPr="00DF7063" w:rsidRDefault="00DF7063" w:rsidP="00DF706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Development &amp; DevOps Best Practices</w:t>
      </w:r>
    </w:p>
    <w:p w14:paraId="51E585A4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6.1 CI/CD &amp; Build Infrastructure</w:t>
      </w:r>
    </w:p>
    <w:p w14:paraId="6D44D5B8" w14:textId="77777777" w:rsidR="00DF7063" w:rsidRPr="00DF7063" w:rsidRDefault="00DF7063" w:rsidP="00DF706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Immutable Build Environments: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Docker images pre-baked with all SDKs (Android, iOS, Flutter, Unity). Tag images with semantic versions (e.g.,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appforge</w:t>
      </w:r>
      <w:proofErr w:type="spell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/</w:t>
      </w:r>
      <w:proofErr w:type="gram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build:v</w:t>
      </w:r>
      <w:proofErr w:type="gramEnd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1.2.3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).</w:t>
      </w:r>
    </w:p>
    <w:p w14:paraId="04C7D854" w14:textId="77777777" w:rsidR="00DF7063" w:rsidRPr="00DF7063" w:rsidRDefault="00DF7063" w:rsidP="00DF706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Kubernetes-Based Build Farm: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Host build agents in a GKE or EKS cluster. Configure horizontal pod autoscaling based on queue length metrics. Use a priority queue so critical builds (e.g., security patches) override scheduled prototypes.</w:t>
      </w:r>
    </w:p>
    <w:p w14:paraId="01C2B1F6" w14:textId="77777777" w:rsidR="00DF7063" w:rsidRPr="00DF7063" w:rsidRDefault="00DF7063" w:rsidP="00DF706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Artifact Management: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Store build artifacts (.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apk</w:t>
      </w:r>
      <w:proofErr w:type="spellEnd"/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.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ipa</w:t>
      </w:r>
      <w:proofErr w:type="spellEnd"/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WebGL bundles) in S3 with lifecycle rules: delete nightly builds older than 60 days; archive release builds to Glacier after 180 days.</w:t>
      </w:r>
    </w:p>
    <w:p w14:paraId="2531DA9F" w14:textId="77777777" w:rsidR="00DF7063" w:rsidRPr="00DF7063" w:rsidRDefault="00DF7063" w:rsidP="00DF706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Automated QA &amp; Testing:</w:t>
      </w:r>
    </w:p>
    <w:p w14:paraId="049CDEB5" w14:textId="77777777" w:rsidR="00DF7063" w:rsidRPr="00DF7063" w:rsidRDefault="00DF7063" w:rsidP="00DF706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Smoke Tests: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Appium or Unity Test Runner for basic launch and navigation checks.</w:t>
      </w:r>
    </w:p>
    <w:p w14:paraId="1118812D" w14:textId="77777777" w:rsidR="00DF7063" w:rsidRPr="00DF7063" w:rsidRDefault="00DF7063" w:rsidP="00DF706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Regression Suite: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For each template archetype, maintain a set of end-to-end tests that verify core flows (e.g., record-playback, post-share, loop-alert triggers).</w:t>
      </w:r>
    </w:p>
    <w:p w14:paraId="74205065" w14:textId="77777777" w:rsidR="00DF7063" w:rsidRPr="00DF7063" w:rsidRDefault="00DF7063" w:rsidP="00DF706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Accessibility Checks: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Integrate an automated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aXe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or Microsoft Accessibility Insights CLI to scan UIs for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color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contrast, missing labels, and focus order.</w:t>
      </w:r>
    </w:p>
    <w:p w14:paraId="16B9239C" w14:textId="77777777" w:rsidR="00DF7063" w:rsidRPr="00DF7063" w:rsidRDefault="00DF7063" w:rsidP="00DF706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Performance Profiling: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a Firebase Performance Monitoring agent in debug builds to track memory usage and CPU spikes; fail build if memory leaks exceed thresholds.</w:t>
      </w:r>
    </w:p>
    <w:p w14:paraId="5797E752" w14:textId="77777777" w:rsidR="00DF7063" w:rsidRPr="00DF7063" w:rsidRDefault="00DF7063" w:rsidP="00DF706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Release Pipeline:</w:t>
      </w:r>
    </w:p>
    <w:p w14:paraId="799211D9" w14:textId="77777777" w:rsidR="00DF7063" w:rsidRPr="00DF7063" w:rsidRDefault="00DF7063" w:rsidP="00DF7063">
      <w:pPr>
        <w:numPr>
          <w:ilvl w:val="1"/>
          <w:numId w:val="4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Merge to </w:t>
      </w:r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main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triggers CI → build → automated QA → upload to S3 stubbed store for internal QA.</w:t>
      </w:r>
    </w:p>
    <w:p w14:paraId="73C3A299" w14:textId="77777777" w:rsidR="00DF7063" w:rsidRPr="00DF7063" w:rsidRDefault="00DF7063" w:rsidP="00DF7063">
      <w:pPr>
        <w:numPr>
          <w:ilvl w:val="1"/>
          <w:numId w:val="4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Once QA passes, tag release (e.g., </w:t>
      </w:r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v3.4.0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and deploy to App Stores via Fastlane, ensuring metadata and screenshots comply with guidelines.</w:t>
      </w:r>
    </w:p>
    <w:p w14:paraId="3341AFA9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6.2 Infrastructure &amp; Monitoring</w:t>
      </w:r>
    </w:p>
    <w:p w14:paraId="79FCA568" w14:textId="77777777" w:rsidR="00DF7063" w:rsidRPr="00DF7063" w:rsidRDefault="00DF7063" w:rsidP="00DF706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Kubernetes Cluster (GKE/EKS):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Hosts microservices (Trend Scraper, Data Aggregator, Curator, Brief Generator, API Gateway) across multiple zones for high availability.</w:t>
      </w:r>
    </w:p>
    <w:p w14:paraId="6C627DC4" w14:textId="77777777" w:rsidR="00DF7063" w:rsidRPr="00DF7063" w:rsidRDefault="00DF7063" w:rsidP="00DF706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Managed Databases:</w:t>
      </w:r>
    </w:p>
    <w:p w14:paraId="197FB321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MongoDB Atlas with global clusters (US, EU, APAC) for user profiles and events.</w:t>
      </w:r>
    </w:p>
    <w:p w14:paraId="5307B441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DynamoDB for Trend Token store and Channel metadata (global tables for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low-latency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reads).</w:t>
      </w:r>
    </w:p>
    <w:p w14:paraId="699B1573" w14:textId="77777777" w:rsidR="00DF7063" w:rsidRPr="00DF7063" w:rsidRDefault="00DF7063" w:rsidP="00DF706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Stream Processing: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AWS Kinesis (or GCP Pub/Sub + Dataflow) for real-time ingestion and pre-aggregation.</w:t>
      </w:r>
    </w:p>
    <w:p w14:paraId="7D92D5EF" w14:textId="77777777" w:rsidR="00DF7063" w:rsidRPr="00DF7063" w:rsidRDefault="00DF7063" w:rsidP="00DF706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Monitoring &amp; Alerts:</w:t>
      </w:r>
    </w:p>
    <w:p w14:paraId="05262704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Prometheus + Grafana: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Track service latency, error rates, event queue depth.</w:t>
      </w:r>
    </w:p>
    <w:p w14:paraId="23B37B3A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Sentry: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Captures runtime errors and crashes in prototypes and production apps.</w:t>
      </w:r>
    </w:p>
    <w:p w14:paraId="378B3171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Datadog or New Relic: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End-to-end tracing (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OpenTelemetry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 across microservices.</w:t>
      </w:r>
    </w:p>
    <w:p w14:paraId="71F49FED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Cost Alerts: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AWS Budgets configured to warn when GPT-4/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ElevenLabs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usage exceeds budgeted thresholds.</w:t>
      </w:r>
    </w:p>
    <w:p w14:paraId="50A84C2B" w14:textId="77777777" w:rsidR="00DF7063" w:rsidRPr="00DF7063" w:rsidRDefault="00DF7063" w:rsidP="00DF706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Security &amp; Compliance:</w:t>
      </w:r>
    </w:p>
    <w:p w14:paraId="637EFE3D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Use AWS WAF and CloudFront to protect ingestion API from DDoS.</w:t>
      </w:r>
    </w:p>
    <w:p w14:paraId="19EC443A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RBAC enforced via IAM roles; least-privilege principle for service accounts.</w:t>
      </w:r>
    </w:p>
    <w:p w14:paraId="18022549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Regular vulnerability scans (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Snyk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or Aqua) on Docker images.</w:t>
      </w:r>
    </w:p>
    <w:p w14:paraId="255D2E8C" w14:textId="77777777" w:rsidR="00DF7063" w:rsidRPr="00DF7063" w:rsidRDefault="00DF7063" w:rsidP="00DF70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Quarterly penetration tests on API endpoints and mobile apps.</w:t>
      </w:r>
    </w:p>
    <w:p w14:paraId="02CF8036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6.3 Content Moderation &amp; Compliance</w:t>
      </w:r>
    </w:p>
    <w:p w14:paraId="6D7658CD" w14:textId="77777777" w:rsidR="00DF7063" w:rsidRPr="00DF7063" w:rsidRDefault="00DF7063" w:rsidP="00DF706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Automated Moderation: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All user-generated content (text, voice, images) passes through an AI moderation service (OpenAI Moderation API or on-prem BERT-based filter) before publication. Flagged content goes to a “Review Queue” in the internal dashboard.</w:t>
      </w:r>
    </w:p>
    <w:p w14:paraId="7039B1B9" w14:textId="77777777" w:rsidR="00DF7063" w:rsidRPr="00DF7063" w:rsidRDefault="00DF7063" w:rsidP="00DF706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Abuse Escalation: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If a message indicates self-harm or violence, trigger immediate temporary account suspension and send a notification to the Trust &amp; Safety team.</w:t>
      </w:r>
    </w:p>
    <w:p w14:paraId="706403B6" w14:textId="77777777" w:rsidR="00DF7063" w:rsidRPr="00DF7063" w:rsidRDefault="00DF7063" w:rsidP="00DF706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Platform Policy Checks: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Before each App Store submission, run an automated checklist (via Fastlane plugin) that verifies:</w:t>
      </w:r>
    </w:p>
    <w:p w14:paraId="47EF408C" w14:textId="77777777" w:rsidR="00DF7063" w:rsidRPr="00DF7063" w:rsidRDefault="00DF7063" w:rsidP="00DF706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No hidden or undocumented features.</w:t>
      </w:r>
    </w:p>
    <w:p w14:paraId="408C1632" w14:textId="77777777" w:rsidR="00DF7063" w:rsidRPr="00DF7063" w:rsidRDefault="00DF7063" w:rsidP="00DF706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Privacy labels accurately reflect data collected.</w:t>
      </w:r>
    </w:p>
    <w:p w14:paraId="593C661D" w14:textId="77777777" w:rsidR="00DF7063" w:rsidRPr="00DF7063" w:rsidRDefault="00DF7063" w:rsidP="00DF706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Comply with “forced share” and “incentivized action” rules.</w:t>
      </w:r>
    </w:p>
    <w:p w14:paraId="7D263A3A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6.4 Community Feedback &amp; Suggestions Box Workflow</w:t>
      </w:r>
    </w:p>
    <w:p w14:paraId="3E94BF27" w14:textId="77777777" w:rsidR="00DF7063" w:rsidRPr="00DF7063" w:rsidRDefault="00DF7063" w:rsidP="00DF706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Automated Classification: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 microservice (Flask) consumes Suggestions Box entries, uses the GPT-based zero-shot classifier to label entries (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feature_request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bug_report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Courier New" w:eastAsia="Times New Roman" w:hAnsi="Courier New" w:cs="Courier New"/>
          <w:sz w:val="20"/>
          <w:szCs w:val="20"/>
          <w:lang w:val="en-AU" w:eastAsia="en-GB"/>
        </w:rPr>
        <w:t>idea_proposal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). Low-confidence flags bubble up for human review.</w:t>
      </w:r>
    </w:p>
    <w:p w14:paraId="6B760D36" w14:textId="77777777" w:rsidR="00DF7063" w:rsidRPr="00DF7063" w:rsidRDefault="00DF7063" w:rsidP="00DF706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Triage Dashboard: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 React-based dashboard shows top-voted suggestions, categorized by sentiment, frequency, and app origin.</w:t>
      </w:r>
    </w:p>
    <w:p w14:paraId="2AE5CCDA" w14:textId="77777777" w:rsidR="00DF7063" w:rsidRPr="00DF7063" w:rsidRDefault="00DF7063" w:rsidP="00DF706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Backlog Integration: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Approved suggestions are automatically converted to GitHub issues via the GitHub API, tagged by priority and app module.</w:t>
      </w:r>
    </w:p>
    <w:p w14:paraId="4CF080D1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000A64C3">
          <v:rect id="_x0000_i1029" alt="" style="width:431.9pt;height:.05pt;mso-width-percent:0;mso-height-percent:0;mso-width-percent:0;mso-height-percent:0" o:hrpct="957" o:hralign="center" o:hrstd="t" o:hr="t" fillcolor="#a0a0a0" stroked="f"/>
        </w:pict>
      </w:r>
    </w:p>
    <w:p w14:paraId="418A9F8D" w14:textId="77777777" w:rsidR="00DF7063" w:rsidRPr="00DF7063" w:rsidRDefault="00DF7063" w:rsidP="00DF706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Platform &amp; Monetization Compliance</w:t>
      </w:r>
    </w:p>
    <w:p w14:paraId="7E17C4F4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7.1 App Store Policies</w:t>
      </w:r>
    </w:p>
    <w:p w14:paraId="70EBB195" w14:textId="77777777" w:rsidR="00DF7063" w:rsidRPr="00DF7063" w:rsidRDefault="00DF7063" w:rsidP="00DF706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Non-Disruptive Sharing Hooks: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All share prompts are optional. Users cannot be forced to share content to progress. Include fallback “skip share” flows.</w:t>
      </w:r>
    </w:p>
    <w:p w14:paraId="1D08A561" w14:textId="77777777" w:rsidR="00DF7063" w:rsidRPr="00DF7063" w:rsidRDefault="00DF7063" w:rsidP="00DF706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Privacy Policy &amp; Data Use: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Every app displays a Privacy Policy on first launch. The policy explains:</w:t>
      </w:r>
    </w:p>
    <w:p w14:paraId="6FBD44A4" w14:textId="77777777" w:rsidR="00DF7063" w:rsidRPr="00DF7063" w:rsidRDefault="00DF7063" w:rsidP="00DF706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What data is collected (hashed IDs, aggregated signals).</w:t>
      </w:r>
    </w:p>
    <w:p w14:paraId="4AFF2F94" w14:textId="77777777" w:rsidR="00DF7063" w:rsidRPr="00DF7063" w:rsidRDefault="00DF7063" w:rsidP="00DF706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How the data is used (trend analysis, personalization).</w:t>
      </w:r>
    </w:p>
    <w:p w14:paraId="3AD11F1A" w14:textId="77777777" w:rsidR="00DF7063" w:rsidRPr="00DF7063" w:rsidRDefault="00DF7063" w:rsidP="00DF706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How users can access or delete their data.</w:t>
      </w:r>
    </w:p>
    <w:p w14:paraId="03A2F63A" w14:textId="77777777" w:rsidR="00DF7063" w:rsidRPr="00DF7063" w:rsidRDefault="00DF7063" w:rsidP="00DF706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In-App Purchase Validation: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server-side receipt validation (Apple’s App Store Server APIs, Google Play Developer API) to confirm purchases and prevent fraud.</w:t>
      </w:r>
    </w:p>
    <w:p w14:paraId="1DCCB104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7.2 Ad Monetization Guidelines</w:t>
      </w:r>
    </w:p>
    <w:p w14:paraId="50AFA4CB" w14:textId="77777777" w:rsidR="00DF7063" w:rsidRPr="00DF7063" w:rsidRDefault="00DF7063" w:rsidP="00DF706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Rewarded Video Ads: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Configured via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AdMob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or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MoPub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. Do not auto-play; only served when user explicitly taps “Watch to double.”</w:t>
      </w:r>
    </w:p>
    <w:p w14:paraId="7D51DE61" w14:textId="77777777" w:rsidR="00DF7063" w:rsidRPr="00DF7063" w:rsidRDefault="00DF7063" w:rsidP="00DF706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Interstitial Ads: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Shown only at natural breakpoints (e.g., after completing a micro-game). Frequency capped at max 1 per user session to avoid annoyance.</w:t>
      </w:r>
    </w:p>
    <w:p w14:paraId="48CD18E3" w14:textId="77777777" w:rsidR="00DF7063" w:rsidRPr="00DF7063" w:rsidRDefault="00DF7063" w:rsidP="00DF706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Native Placements: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 Complex Apps, integrate native ad widgets that match app’s UI aesthetic. Only source ads from content-appropriate networks to avoid brand-safety issues.</w:t>
      </w:r>
    </w:p>
    <w:p w14:paraId="7F409AA5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7.3 User Engagement &amp; Fatigue Management</w:t>
      </w:r>
    </w:p>
    <w:p w14:paraId="6C79B881" w14:textId="77777777" w:rsidR="00DF7063" w:rsidRPr="00DF7063" w:rsidRDefault="00DF7063" w:rsidP="00DF70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Game Fatigue Metrics: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Track daily micro-game push notifications and per-user session counts. If a user receives &gt;3 micro-game notifications/day without engagement, automatically mute further pushes for 24h.</w:t>
      </w:r>
    </w:p>
    <w:p w14:paraId="14A823C7" w14:textId="77777777" w:rsidR="00DF7063" w:rsidRPr="00DF7063" w:rsidRDefault="00DF7063" w:rsidP="00DF70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Personalization Filter: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 collaborative filtering on users’ micro-game interactions to avoid sending redundant game types. If “Ghost Threads” already played thrice, suppress further ghosting micro-games.</w:t>
      </w:r>
    </w:p>
    <w:p w14:paraId="117146F6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29C83EBE">
          <v:rect id="_x0000_i1028" alt="" style="width:431.9pt;height:.05pt;mso-width-percent:0;mso-height-percent:0;mso-width-percent:0;mso-height-percent:0" o:hrpct="957" o:hralign="center" o:hrstd="t" o:hr="t" fillcolor="#a0a0a0" stroked="f"/>
        </w:pict>
      </w:r>
    </w:p>
    <w:p w14:paraId="41BC11A6" w14:textId="77777777" w:rsidR="00DF7063" w:rsidRPr="00DF7063" w:rsidRDefault="00DF7063" w:rsidP="00DF706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Governance, Ethics &amp; Risk Management</w:t>
      </w:r>
    </w:p>
    <w:p w14:paraId="66FDF5AE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8.1 Ethical AI &amp; Content</w:t>
      </w:r>
    </w:p>
    <w:p w14:paraId="37C6EF06" w14:textId="77777777" w:rsidR="00DF7063" w:rsidRPr="00DF7063" w:rsidRDefault="00DF7063" w:rsidP="00DF706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Bias Audits: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Quarterly reviews of GPT outputs for biased or harmful language. Maintain a prompt/challenge repository. If a certain topic repeatedly yields low-quality or toxic outputs, retire or refine that prompt.</w:t>
      </w:r>
    </w:p>
    <w:p w14:paraId="65CC98B6" w14:textId="77777777" w:rsidR="00DF7063" w:rsidRPr="00DF7063" w:rsidRDefault="00DF7063" w:rsidP="00DF706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Transparent AI Usage: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In each app’s About section, disclose which features use AI (story generation, sentiment classification, voice synthesis).</w:t>
      </w:r>
    </w:p>
    <w:p w14:paraId="750B6EA8" w14:textId="77777777" w:rsidR="00DF7063" w:rsidRPr="00DF7063" w:rsidRDefault="00DF7063" w:rsidP="00DF706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Self-Harm &amp; Harassment Escalation: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Any content indicating self-harm triggers an automated in-app “help card” linking to hotlines. Harassment or harassment-like language triggers temporary account lock and review.</w:t>
      </w:r>
    </w:p>
    <w:p w14:paraId="52A11C7D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8.2 Security &amp; Privacy Compliance</w:t>
      </w:r>
    </w:p>
    <w:p w14:paraId="09CED230" w14:textId="77777777" w:rsidR="00DF7063" w:rsidRPr="00DF7063" w:rsidRDefault="00DF7063" w:rsidP="00DF706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Encryption: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All data in transit via TLS 1.3, at rest using AES-256. Key rotation every 90 days.</w:t>
      </w:r>
    </w:p>
    <w:p w14:paraId="5E6228B1" w14:textId="77777777" w:rsidR="00DF7063" w:rsidRPr="00DF7063" w:rsidRDefault="00DF7063" w:rsidP="00DF706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GDPR &amp; CCPA: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User data deletion endpoint completely purges hashed IDs, profile records, and associated events. Logs are anonymized. A designated Data Protection Officer (DPO) oversees requests.</w:t>
      </w:r>
    </w:p>
    <w:p w14:paraId="76C00369" w14:textId="77777777" w:rsidR="00DF7063" w:rsidRPr="00DF7063" w:rsidRDefault="00DF7063" w:rsidP="00DF706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Third-Party Audits: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Annual SOC 2 Type II audit for cloud infrastructure. Quarterly code vulnerability scans.</w:t>
      </w:r>
    </w:p>
    <w:p w14:paraId="3F4FCFAD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8.3 Disaster Recovery &amp; Business Continuity</w:t>
      </w:r>
    </w:p>
    <w:p w14:paraId="73DEF557" w14:textId="77777777" w:rsidR="00DF7063" w:rsidRPr="00DF7063" w:rsidRDefault="00DF7063" w:rsidP="00DF706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Multi-Region Deployments: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Core services (API Gateway, Trend Scraper, Data Aggregator) run in at least two AWS regions. Failover tested quarterly.</w:t>
      </w:r>
    </w:p>
    <w:p w14:paraId="4B76EE1C" w14:textId="77777777" w:rsidR="00DF7063" w:rsidRPr="00DF7063" w:rsidRDefault="00DF7063" w:rsidP="00DF706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Backup Strategy: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Daily backups of MongoDB and DynamoDB exported to an isolated S3 bucket with replication to a secondary region.</w:t>
      </w:r>
    </w:p>
    <w:p w14:paraId="2C998A68" w14:textId="77777777" w:rsidR="00DF7063" w:rsidRPr="00DF7063" w:rsidRDefault="00DF7063" w:rsidP="00DF706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Incident Response Plan: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Documented runbook for security breaches, data loss, and service outages. Incident drills every 6 months.</w:t>
      </w:r>
    </w:p>
    <w:p w14:paraId="195F7048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021BD7D2"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14:paraId="7D632BFB" w14:textId="77777777" w:rsidR="00DF7063" w:rsidRPr="00DF7063" w:rsidRDefault="00DF7063" w:rsidP="00DF706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Key Performance Indicators (KPIs) &amp; Dashboards</w:t>
      </w:r>
    </w:p>
    <w:p w14:paraId="609B345E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9.1 Micro-Game KPIs</w:t>
      </w:r>
    </w:p>
    <w:p w14:paraId="3D34E17A" w14:textId="77777777" w:rsidR="00DF7063" w:rsidRPr="00DF7063" w:rsidRDefault="00DF7063" w:rsidP="00DF70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Installs: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5,000 installs within first 72 hours.</w:t>
      </w:r>
    </w:p>
    <w:p w14:paraId="30BACB4E" w14:textId="77777777" w:rsidR="00DF7063" w:rsidRPr="00DF7063" w:rsidRDefault="00DF7063" w:rsidP="00DF70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Share Rate: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≥25% of users share at least once.</w:t>
      </w:r>
    </w:p>
    <w:p w14:paraId="09163BD7" w14:textId="77777777" w:rsidR="00DF7063" w:rsidRPr="00DF7063" w:rsidRDefault="00DF7063" w:rsidP="00DF70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Retention: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Day 1 retention ≥25%, Day 7 retention ≥15%.</w:t>
      </w:r>
    </w:p>
    <w:p w14:paraId="35026C0A" w14:textId="77777777" w:rsidR="00DF7063" w:rsidRPr="00DF7063" w:rsidRDefault="00DF7063" w:rsidP="00DF70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Revenue: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IAP + ad revenue ≥$0.50 per active user within first week.</w:t>
      </w:r>
    </w:p>
    <w:p w14:paraId="38F799AB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9.2 App-Specific KPIs</w:t>
      </w:r>
    </w:p>
    <w:p w14:paraId="0DCF0D64" w14:textId="77777777" w:rsidR="00DF7063" w:rsidRPr="00DF7063" w:rsidRDefault="00DF7063" w:rsidP="00DF706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WreckText</w:t>
      </w:r>
      <w:proofErr w:type="spellEnd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10,000 DAU within first 30 days; 20,000 screenshot shares in first month.</w:t>
      </w:r>
    </w:p>
    <w:p w14:paraId="5B4167C1" w14:textId="77777777" w:rsidR="00DF7063" w:rsidRPr="00DF7063" w:rsidRDefault="00DF7063" w:rsidP="00DF706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Unsnt</w:t>
      </w:r>
      <w:proofErr w:type="spellEnd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5,000 public message releases in two weeks; ≥40% voice-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reply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engagement rate.</w:t>
      </w:r>
    </w:p>
    <w:p w14:paraId="77363A51" w14:textId="77777777" w:rsidR="00DF7063" w:rsidRPr="00DF7063" w:rsidRDefault="00DF7063" w:rsidP="00DF706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15,000 WAU by the second month; ≥20% of active users adopt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LifeLens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weekly.</w:t>
      </w:r>
    </w:p>
    <w:p w14:paraId="76682225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9.3 Studio-Level KPIs</w:t>
      </w:r>
    </w:p>
    <w:p w14:paraId="13F2D4DD" w14:textId="77777777" w:rsidR="00DF7063" w:rsidRPr="00DF7063" w:rsidRDefault="00DF7063" w:rsidP="00DF70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Pipeline Throughput: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8–12 new prototypes moving from ideation to launch per sprint.</w:t>
      </w:r>
    </w:p>
    <w:p w14:paraId="65DCD9A8" w14:textId="77777777" w:rsidR="00DF7063" w:rsidRPr="00DF7063" w:rsidRDefault="00DF7063" w:rsidP="00DF70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Trend Conversion: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≥30% of top Channel Briefs spawn at least one Complex App within 3 months.</w:t>
      </w:r>
    </w:p>
    <w:p w14:paraId="6496E4C9" w14:textId="77777777" w:rsidR="00DF7063" w:rsidRPr="00DF7063" w:rsidRDefault="00DF7063" w:rsidP="00DF70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Monthly Revenue: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$50K–$100K from top 5 Complex Apps.</w:t>
      </w:r>
    </w:p>
    <w:p w14:paraId="0BD3DC4C" w14:textId="77777777" w:rsidR="00DF7063" w:rsidRPr="00DF7063" w:rsidRDefault="00DF7063" w:rsidP="00DF70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Cost Efficiency: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GPT-4 spend ≤15% of total revenue;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ElevenLabs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spend ≤10%.</w:t>
      </w:r>
    </w:p>
    <w:p w14:paraId="59B70AF4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9.4 Dashboards &amp; Alerts</w:t>
      </w:r>
    </w:p>
    <w:p w14:paraId="5E2C0715" w14:textId="77777777" w:rsidR="00DF7063" w:rsidRPr="00DF7063" w:rsidRDefault="00DF7063" w:rsidP="00DF706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Business Dashboard (Grafana):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Combined view of installs, share rates, and revenue per app.</w:t>
      </w:r>
    </w:p>
    <w:p w14:paraId="5A18A5AA" w14:textId="77777777" w:rsidR="00DF7063" w:rsidRPr="00DF7063" w:rsidRDefault="00DF7063" w:rsidP="00DF706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lastRenderedPageBreak/>
        <w:t>DevOps Dashboard (Grafana + Prometheus):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Service latency, error rates, event queue length.</w:t>
      </w:r>
    </w:p>
    <w:p w14:paraId="7E986051" w14:textId="77777777" w:rsidR="00DF7063" w:rsidRPr="00DF7063" w:rsidRDefault="00DF7063" w:rsidP="00DF706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Security Dashboard (Datadog):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Vulnerabilities, intrusion detection alerts, patch status.</w:t>
      </w:r>
    </w:p>
    <w:p w14:paraId="36B40367" w14:textId="77777777" w:rsidR="00DF7063" w:rsidRPr="00DF7063" w:rsidRDefault="00DF7063" w:rsidP="00DF706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Cost Monitoring (AWS Budgets):</w:t>
      </w: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Alerts when monthly spend on AI APIs exceeds thresholds.</w:t>
      </w:r>
    </w:p>
    <w:p w14:paraId="32F3698D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01333769"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14:paraId="3F25059D" w14:textId="77777777" w:rsidR="00DF7063" w:rsidRPr="00DF7063" w:rsidRDefault="00DF7063" w:rsidP="00DF706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Next Steps &amp; Immediate Actions (Stage-Based Roadmap)</w:t>
      </w:r>
    </w:p>
    <w:p w14:paraId="0A552524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We define stages without rigid dates—each </w:t>
      </w:r>
      <w:proofErr w:type="gram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runs</w:t>
      </w:r>
      <w:proofErr w:type="gram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iteratively and in parallel where feasible.</w:t>
      </w:r>
    </w:p>
    <w:p w14:paraId="7F7E8607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Stage 1: Foundation &amp; Early Catch</w:t>
      </w:r>
    </w:p>
    <w:p w14:paraId="33E8C456" w14:textId="77777777" w:rsidR="00DF7063" w:rsidRPr="00DF7063" w:rsidRDefault="00DF7063" w:rsidP="00DF706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Complete Trend Scraper enhancements (add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Douyin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, Pinterest); validate scraper resiliency with proxies.</w:t>
      </w:r>
    </w:p>
    <w:p w14:paraId="03C0F295" w14:textId="77777777" w:rsidR="00DF7063" w:rsidRPr="00DF7063" w:rsidRDefault="00DF7063" w:rsidP="00DF706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Launch MVPs of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WreckText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Unsnt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,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with Suggestions Box and privacy flows integrated.</w:t>
      </w:r>
    </w:p>
    <w:p w14:paraId="1C2701B7" w14:textId="77777777" w:rsidR="00DF7063" w:rsidRPr="00DF7063" w:rsidRDefault="00DF7063" w:rsidP="00DF706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Validate micro-game pipeline with initial archetype templates; implement stream pre-aggregation.</w:t>
      </w:r>
    </w:p>
    <w:p w14:paraId="1F799D2D" w14:textId="77777777" w:rsidR="00DF7063" w:rsidRPr="00DF7063" w:rsidRDefault="00DF7063" w:rsidP="00DF706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Establish nightly ETL &amp; basic dashboards.</w:t>
      </w:r>
    </w:p>
    <w:p w14:paraId="178F9D12" w14:textId="77777777" w:rsidR="00DF7063" w:rsidRPr="00DF7063" w:rsidRDefault="00DF7063" w:rsidP="00DF706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Set up CI/CD with automated QA and accessibility checks.</w:t>
      </w:r>
    </w:p>
    <w:p w14:paraId="7B896738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Stage 2: Pipeline Refinement &amp; Viral Testing</w:t>
      </w:r>
    </w:p>
    <w:p w14:paraId="6149CB93" w14:textId="77777777" w:rsidR="00DF7063" w:rsidRPr="00DF7063" w:rsidRDefault="00DF7063" w:rsidP="00DF706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Harden Data Aggregator with differential privacy and sharded storage.</w:t>
      </w:r>
    </w:p>
    <w:p w14:paraId="6713A662" w14:textId="77777777" w:rsidR="00DF7063" w:rsidRPr="00DF7063" w:rsidRDefault="00DF7063" w:rsidP="00DF706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Add Social-Audio and Interactive Story templates; integrate moderation pipeline.</w:t>
      </w:r>
    </w:p>
    <w:p w14:paraId="77E2F196" w14:textId="77777777" w:rsidR="00DF7063" w:rsidRPr="00DF7063" w:rsidRDefault="00DF7063" w:rsidP="00DF706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Expand automated QA to include performance profiling and regression tests.</w:t>
      </w:r>
    </w:p>
    <w:p w14:paraId="585B0E96" w14:textId="77777777" w:rsidR="00DF7063" w:rsidRPr="00DF7063" w:rsidRDefault="00DF7063" w:rsidP="00DF706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Release AI-generated multi-platform ads; run A/B tests via Firebase Remote Config.</w:t>
      </w:r>
    </w:p>
    <w:p w14:paraId="384B7D83" w14:textId="77777777" w:rsidR="00DF7063" w:rsidRPr="00DF7063" w:rsidRDefault="00DF7063" w:rsidP="00DF706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Implement platform compliance checks (App Store metadata validator).</w:t>
      </w:r>
    </w:p>
    <w:p w14:paraId="431AEF72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Stage 3: Ecosystem Expansion &amp; Community Building</w:t>
      </w:r>
    </w:p>
    <w:p w14:paraId="7B60AE9E" w14:textId="77777777" w:rsidR="00DF7063" w:rsidRPr="00DF7063" w:rsidRDefault="00DF7063" w:rsidP="00DF706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Open developer sandbox (Trend &amp; Loop APIs) with API keys and usage quotas.</w:t>
      </w:r>
    </w:p>
    <w:p w14:paraId="4717EB2B" w14:textId="77777777" w:rsidR="00DF7063" w:rsidRPr="00DF7063" w:rsidRDefault="00DF7063" w:rsidP="00DF706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Launch internal triage dashboard for Suggestions Box and Channel Curator.</w:t>
      </w:r>
    </w:p>
    <w:p w14:paraId="7BA5AF8D" w14:textId="77777777" w:rsidR="00DF7063" w:rsidRPr="00DF7063" w:rsidRDefault="00DF7063" w:rsidP="00DF706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Initiate influencer seed program—grant early access and co-branded micro-game support.</w:t>
      </w:r>
    </w:p>
    <w:p w14:paraId="1E4CB9BF" w14:textId="77777777" w:rsidR="00DF7063" w:rsidRPr="00DF7063" w:rsidRDefault="00DF7063" w:rsidP="00DF706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Begin localization: translate core chat templates and UI into three major languages, with cultural adaptations.</w:t>
      </w:r>
    </w:p>
    <w:p w14:paraId="007EA217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Stage 4: Diversification &amp; Deeper Engagement</w:t>
      </w:r>
    </w:p>
    <w:p w14:paraId="151D0DB2" w14:textId="77777777" w:rsidR="00DF7063" w:rsidRPr="00DF7063" w:rsidRDefault="00DF7063" w:rsidP="00DF70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Roll out PWAs and prototype voice skills (Alexa, Google Home) with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micro-check-ins.</w:t>
      </w:r>
    </w:p>
    <w:p w14:paraId="16A32821" w14:textId="77777777" w:rsidR="00DF7063" w:rsidRPr="00DF7063" w:rsidRDefault="00DF7063" w:rsidP="00DF70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lastRenderedPageBreak/>
        <w:t xml:space="preserve">Prototype AR loop visualizations in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Loopr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via 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ARKit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/</w:t>
      </w:r>
      <w:proofErr w:type="spellStart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ARCore</w:t>
      </w:r>
      <w:proofErr w:type="spellEnd"/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; release to beta testers.</w:t>
      </w:r>
    </w:p>
    <w:p w14:paraId="0C473D64" w14:textId="77777777" w:rsidR="00DF7063" w:rsidRPr="00DF7063" w:rsidRDefault="00DF7063" w:rsidP="00DF70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Launch premium community rooms with subscription tiers; integrate affiliate systems.</w:t>
      </w:r>
    </w:p>
    <w:p w14:paraId="240AD46C" w14:textId="77777777" w:rsidR="00DF7063" w:rsidRPr="00DF7063" w:rsidRDefault="00DF7063" w:rsidP="00DF70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Introduce blockchain-based loyalty tokens (NFT grants) for early adopters.</w:t>
      </w:r>
    </w:p>
    <w:p w14:paraId="4E840013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Stage 5: White-Label &amp; Scale</w:t>
      </w:r>
    </w:p>
    <w:p w14:paraId="3903AA03" w14:textId="77777777" w:rsidR="00DF7063" w:rsidRPr="00DF7063" w:rsidRDefault="00DF7063" w:rsidP="00DF706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Publicly release Trend Token API and Loop Analytics SDK with tiered pricing tiers.</w:t>
      </w:r>
    </w:p>
    <w:p w14:paraId="5C9E13CC" w14:textId="77777777" w:rsidR="00DF7063" w:rsidRPr="00DF7063" w:rsidRDefault="00DF7063" w:rsidP="00DF706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Launch Asset Marketplace for community-contributed skins, templates, and voice packs.</w:t>
      </w:r>
    </w:p>
    <w:p w14:paraId="376A69BA" w14:textId="77777777" w:rsidR="00DF7063" w:rsidRPr="00DF7063" w:rsidRDefault="00DF7063" w:rsidP="00DF706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Develop Partner Dashboard for co-branded micro-game launches; onboard first 5 brand partners.</w:t>
      </w:r>
    </w:p>
    <w:p w14:paraId="0866DEA3" w14:textId="77777777" w:rsidR="00DF7063" w:rsidRPr="00DF7063" w:rsidRDefault="00DF7063" w:rsidP="00DF706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Formalize AI ethics governance board; publish quarterly transparency reports on AI usage and moderation outcomes.</w:t>
      </w:r>
    </w:p>
    <w:p w14:paraId="6D77D36D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Stage 6: Sustained Innovator &amp; Industry Leader</w:t>
      </w:r>
    </w:p>
    <w:p w14:paraId="28F6EFFD" w14:textId="77777777" w:rsidR="00DF7063" w:rsidRPr="00DF7063" w:rsidRDefault="00DF7063" w:rsidP="00DF70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Adopt on-device inference for micro-LLMs on new SoCs (A18/9 Gen 5) to reduce latency and costs.</w:t>
      </w:r>
    </w:p>
    <w:p w14:paraId="24618C43" w14:textId="77777777" w:rsidR="00DF7063" w:rsidRPr="00DF7063" w:rsidRDefault="00DF7063" w:rsidP="00DF70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Host annual “Loop &amp; Trend Con” virtual summit showcasing community innovations and pipeline metrics.</w:t>
      </w:r>
    </w:p>
    <w:p w14:paraId="4D4EA787" w14:textId="77777777" w:rsidR="00DF7063" w:rsidRPr="00DF7063" w:rsidRDefault="00DF7063" w:rsidP="00DF70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Expand into adjacent verticals: micro-learning apps, business communication simulators, AR/VR concierge experiences.</w:t>
      </w:r>
    </w:p>
    <w:p w14:paraId="5D7DC0EE" w14:textId="77777777" w:rsidR="00DF7063" w:rsidRPr="00DF7063" w:rsidRDefault="00DF7063" w:rsidP="00DF70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Publish whitepapers on AI-driven rapid prototyping methodology and continuous feedback loops.</w:t>
      </w:r>
    </w:p>
    <w:p w14:paraId="3C5F50F7" w14:textId="77777777" w:rsidR="00DF7063" w:rsidRPr="00DF7063" w:rsidRDefault="00F97087" w:rsidP="00DF7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97087">
        <w:rPr>
          <w:rFonts w:ascii="Times New Roman" w:eastAsia="Times New Roman" w:hAnsi="Times New Roman" w:cs="Times New Roman"/>
          <w:noProof/>
          <w:sz w:val="24"/>
          <w:szCs w:val="24"/>
          <w:lang w:val="en-AU" w:eastAsia="en-GB"/>
        </w:rPr>
        <w:pict w14:anchorId="24E15964"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14:paraId="2FB1D9CA" w14:textId="77777777" w:rsidR="00DF7063" w:rsidRPr="00DF7063" w:rsidRDefault="00DF7063" w:rsidP="00DF7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This updated document integrates architectural resiliency, privacy and compliance measures, CI/CD best practices, robust QA, and platform policy considerations—all seamlessly woven into </w:t>
      </w:r>
      <w:proofErr w:type="spellStart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>AppForge.AI’s</w:t>
      </w:r>
      <w:proofErr w:type="spellEnd"/>
      <w:r w:rsidRPr="00DF706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GB"/>
        </w:rPr>
        <w:t xml:space="preserve"> three-layer self-scaling system.</w:t>
      </w:r>
    </w:p>
    <w:p w14:paraId="5DB37354" w14:textId="6656C97B" w:rsidR="00DE71CF" w:rsidRPr="00DF7063" w:rsidRDefault="00DE71CF" w:rsidP="00DF7063"/>
    <w:sectPr w:rsidR="00DE71CF" w:rsidRPr="00DF7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F5115"/>
    <w:multiLevelType w:val="multilevel"/>
    <w:tmpl w:val="D642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A15B4"/>
    <w:multiLevelType w:val="multilevel"/>
    <w:tmpl w:val="A29E1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B34F0D"/>
    <w:multiLevelType w:val="multilevel"/>
    <w:tmpl w:val="EBFE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5621A"/>
    <w:multiLevelType w:val="multilevel"/>
    <w:tmpl w:val="B4F4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97B59"/>
    <w:multiLevelType w:val="multilevel"/>
    <w:tmpl w:val="9EE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23F8B"/>
    <w:multiLevelType w:val="multilevel"/>
    <w:tmpl w:val="FCE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57B6D"/>
    <w:multiLevelType w:val="multilevel"/>
    <w:tmpl w:val="B500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064323"/>
    <w:multiLevelType w:val="multilevel"/>
    <w:tmpl w:val="9454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E217C"/>
    <w:multiLevelType w:val="multilevel"/>
    <w:tmpl w:val="6E7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22AA7"/>
    <w:multiLevelType w:val="multilevel"/>
    <w:tmpl w:val="2D16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C1941"/>
    <w:multiLevelType w:val="multilevel"/>
    <w:tmpl w:val="EB30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76509"/>
    <w:multiLevelType w:val="multilevel"/>
    <w:tmpl w:val="A40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05653"/>
    <w:multiLevelType w:val="multilevel"/>
    <w:tmpl w:val="F832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A1144"/>
    <w:multiLevelType w:val="multilevel"/>
    <w:tmpl w:val="1FC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16ACD"/>
    <w:multiLevelType w:val="multilevel"/>
    <w:tmpl w:val="164011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B1743B"/>
    <w:multiLevelType w:val="multilevel"/>
    <w:tmpl w:val="A89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013598"/>
    <w:multiLevelType w:val="multilevel"/>
    <w:tmpl w:val="9AD0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456D77"/>
    <w:multiLevelType w:val="multilevel"/>
    <w:tmpl w:val="7C7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D7651"/>
    <w:multiLevelType w:val="multilevel"/>
    <w:tmpl w:val="B60C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F2593"/>
    <w:multiLevelType w:val="multilevel"/>
    <w:tmpl w:val="58E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26BA0"/>
    <w:multiLevelType w:val="multilevel"/>
    <w:tmpl w:val="2D6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12C80"/>
    <w:multiLevelType w:val="multilevel"/>
    <w:tmpl w:val="E6D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9451B"/>
    <w:multiLevelType w:val="multilevel"/>
    <w:tmpl w:val="A7DC3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003627"/>
    <w:multiLevelType w:val="multilevel"/>
    <w:tmpl w:val="52B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567BB4"/>
    <w:multiLevelType w:val="multilevel"/>
    <w:tmpl w:val="0F88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C55681"/>
    <w:multiLevelType w:val="multilevel"/>
    <w:tmpl w:val="A80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B05737"/>
    <w:multiLevelType w:val="multilevel"/>
    <w:tmpl w:val="64FA32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85426F"/>
    <w:multiLevelType w:val="multilevel"/>
    <w:tmpl w:val="CA6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1A0861"/>
    <w:multiLevelType w:val="multilevel"/>
    <w:tmpl w:val="552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305F3E"/>
    <w:multiLevelType w:val="multilevel"/>
    <w:tmpl w:val="403E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E04A21"/>
    <w:multiLevelType w:val="multilevel"/>
    <w:tmpl w:val="23D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F6381"/>
    <w:multiLevelType w:val="multilevel"/>
    <w:tmpl w:val="254429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6F4156"/>
    <w:multiLevelType w:val="multilevel"/>
    <w:tmpl w:val="865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3E569F"/>
    <w:multiLevelType w:val="multilevel"/>
    <w:tmpl w:val="BD8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F348FC"/>
    <w:multiLevelType w:val="multilevel"/>
    <w:tmpl w:val="6EA8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4028B8"/>
    <w:multiLevelType w:val="multilevel"/>
    <w:tmpl w:val="CC4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ED1C97"/>
    <w:multiLevelType w:val="multilevel"/>
    <w:tmpl w:val="03F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7238D2"/>
    <w:multiLevelType w:val="multilevel"/>
    <w:tmpl w:val="3C5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06894"/>
    <w:multiLevelType w:val="multilevel"/>
    <w:tmpl w:val="A09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744645"/>
    <w:multiLevelType w:val="multilevel"/>
    <w:tmpl w:val="1E8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CB04F5"/>
    <w:multiLevelType w:val="multilevel"/>
    <w:tmpl w:val="BBD2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393552"/>
    <w:multiLevelType w:val="multilevel"/>
    <w:tmpl w:val="B37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F032BF"/>
    <w:multiLevelType w:val="multilevel"/>
    <w:tmpl w:val="326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482E01"/>
    <w:multiLevelType w:val="multilevel"/>
    <w:tmpl w:val="33F6E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A76286"/>
    <w:multiLevelType w:val="multilevel"/>
    <w:tmpl w:val="DCE495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1D6E94"/>
    <w:multiLevelType w:val="multilevel"/>
    <w:tmpl w:val="09B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876A5"/>
    <w:multiLevelType w:val="multilevel"/>
    <w:tmpl w:val="C5C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D26449"/>
    <w:multiLevelType w:val="multilevel"/>
    <w:tmpl w:val="2164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DE1680"/>
    <w:multiLevelType w:val="multilevel"/>
    <w:tmpl w:val="DB4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145C5"/>
    <w:multiLevelType w:val="multilevel"/>
    <w:tmpl w:val="AD4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7C3A13"/>
    <w:multiLevelType w:val="multilevel"/>
    <w:tmpl w:val="31B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901A6E"/>
    <w:multiLevelType w:val="multilevel"/>
    <w:tmpl w:val="39E453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ED02DE"/>
    <w:multiLevelType w:val="multilevel"/>
    <w:tmpl w:val="37E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B40C65"/>
    <w:multiLevelType w:val="multilevel"/>
    <w:tmpl w:val="5A7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F60848"/>
    <w:multiLevelType w:val="multilevel"/>
    <w:tmpl w:val="DCA647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341548">
    <w:abstractNumId w:val="8"/>
  </w:num>
  <w:num w:numId="2" w16cid:durableId="1029988779">
    <w:abstractNumId w:val="6"/>
  </w:num>
  <w:num w:numId="3" w16cid:durableId="775709086">
    <w:abstractNumId w:val="5"/>
  </w:num>
  <w:num w:numId="4" w16cid:durableId="1470514364">
    <w:abstractNumId w:val="4"/>
  </w:num>
  <w:num w:numId="5" w16cid:durableId="412708303">
    <w:abstractNumId w:val="7"/>
  </w:num>
  <w:num w:numId="6" w16cid:durableId="704910104">
    <w:abstractNumId w:val="3"/>
  </w:num>
  <w:num w:numId="7" w16cid:durableId="1988900756">
    <w:abstractNumId w:val="2"/>
  </w:num>
  <w:num w:numId="8" w16cid:durableId="1648624533">
    <w:abstractNumId w:val="1"/>
  </w:num>
  <w:num w:numId="9" w16cid:durableId="1494756741">
    <w:abstractNumId w:val="0"/>
  </w:num>
  <w:num w:numId="10" w16cid:durableId="233782343">
    <w:abstractNumId w:val="56"/>
  </w:num>
  <w:num w:numId="11" w16cid:durableId="363529854">
    <w:abstractNumId w:val="20"/>
  </w:num>
  <w:num w:numId="12" w16cid:durableId="1848324190">
    <w:abstractNumId w:val="31"/>
  </w:num>
  <w:num w:numId="13" w16cid:durableId="1714039092">
    <w:abstractNumId w:val="30"/>
  </w:num>
  <w:num w:numId="14" w16cid:durableId="2071808354">
    <w:abstractNumId w:val="48"/>
  </w:num>
  <w:num w:numId="15" w16cid:durableId="969212735">
    <w:abstractNumId w:val="50"/>
  </w:num>
  <w:num w:numId="16" w16cid:durableId="163253085">
    <w:abstractNumId w:val="28"/>
  </w:num>
  <w:num w:numId="17" w16cid:durableId="1547521646">
    <w:abstractNumId w:val="14"/>
  </w:num>
  <w:num w:numId="18" w16cid:durableId="1153646948">
    <w:abstractNumId w:val="18"/>
  </w:num>
  <w:num w:numId="19" w16cid:durableId="1815219212">
    <w:abstractNumId w:val="36"/>
  </w:num>
  <w:num w:numId="20" w16cid:durableId="992876681">
    <w:abstractNumId w:val="37"/>
  </w:num>
  <w:num w:numId="21" w16cid:durableId="1233855554">
    <w:abstractNumId w:val="10"/>
  </w:num>
  <w:num w:numId="22" w16cid:durableId="288247531">
    <w:abstractNumId w:val="22"/>
  </w:num>
  <w:num w:numId="23" w16cid:durableId="1287590227">
    <w:abstractNumId w:val="39"/>
  </w:num>
  <w:num w:numId="24" w16cid:durableId="937367158">
    <w:abstractNumId w:val="38"/>
  </w:num>
  <w:num w:numId="25" w16cid:durableId="73748864">
    <w:abstractNumId w:val="53"/>
  </w:num>
  <w:num w:numId="26" w16cid:durableId="401878805">
    <w:abstractNumId w:val="45"/>
  </w:num>
  <w:num w:numId="27" w16cid:durableId="1175343576">
    <w:abstractNumId w:val="9"/>
  </w:num>
  <w:num w:numId="28" w16cid:durableId="2017732717">
    <w:abstractNumId w:val="12"/>
  </w:num>
  <w:num w:numId="29" w16cid:durableId="663625125">
    <w:abstractNumId w:val="15"/>
  </w:num>
  <w:num w:numId="30" w16cid:durableId="630209711">
    <w:abstractNumId w:val="57"/>
  </w:num>
  <w:num w:numId="31" w16cid:durableId="456460063">
    <w:abstractNumId w:val="40"/>
  </w:num>
  <w:num w:numId="32" w16cid:durableId="1233810355">
    <w:abstractNumId w:val="44"/>
  </w:num>
  <w:num w:numId="33" w16cid:durableId="689260834">
    <w:abstractNumId w:val="54"/>
  </w:num>
  <w:num w:numId="34" w16cid:durableId="1343121325">
    <w:abstractNumId w:val="43"/>
  </w:num>
  <w:num w:numId="35" w16cid:durableId="256839289">
    <w:abstractNumId w:val="43"/>
    <w:lvlOverride w:ilvl="1">
      <w:lvl w:ilvl="1">
        <w:numFmt w:val="decimal"/>
        <w:lvlText w:val="%2."/>
        <w:lvlJc w:val="left"/>
      </w:lvl>
    </w:lvlOverride>
  </w:num>
  <w:num w:numId="36" w16cid:durableId="581987158">
    <w:abstractNumId w:val="17"/>
  </w:num>
  <w:num w:numId="37" w16cid:durableId="1745486464">
    <w:abstractNumId w:val="19"/>
  </w:num>
  <w:num w:numId="38" w16cid:durableId="734399100">
    <w:abstractNumId w:val="11"/>
  </w:num>
  <w:num w:numId="39" w16cid:durableId="405079878">
    <w:abstractNumId w:val="41"/>
  </w:num>
  <w:num w:numId="40" w16cid:durableId="1710372825">
    <w:abstractNumId w:val="32"/>
  </w:num>
  <w:num w:numId="41" w16cid:durableId="1299652016">
    <w:abstractNumId w:val="35"/>
  </w:num>
  <w:num w:numId="42" w16cid:durableId="930746402">
    <w:abstractNumId w:val="16"/>
  </w:num>
  <w:num w:numId="43" w16cid:durableId="1858424829">
    <w:abstractNumId w:val="16"/>
    <w:lvlOverride w:ilvl="1">
      <w:lvl w:ilvl="1">
        <w:numFmt w:val="decimal"/>
        <w:lvlText w:val="%2."/>
        <w:lvlJc w:val="left"/>
      </w:lvl>
    </w:lvlOverride>
  </w:num>
  <w:num w:numId="44" w16cid:durableId="1861122106">
    <w:abstractNumId w:val="59"/>
  </w:num>
  <w:num w:numId="45" w16cid:durableId="177352656">
    <w:abstractNumId w:val="21"/>
  </w:num>
  <w:num w:numId="46" w16cid:durableId="511341001">
    <w:abstractNumId w:val="58"/>
  </w:num>
  <w:num w:numId="47" w16cid:durableId="893811857">
    <w:abstractNumId w:val="52"/>
  </w:num>
  <w:num w:numId="48" w16cid:durableId="1878663515">
    <w:abstractNumId w:val="24"/>
  </w:num>
  <w:num w:numId="49" w16cid:durableId="180320892">
    <w:abstractNumId w:val="42"/>
  </w:num>
  <w:num w:numId="50" w16cid:durableId="1113285842">
    <w:abstractNumId w:val="25"/>
  </w:num>
  <w:num w:numId="51" w16cid:durableId="1155072107">
    <w:abstractNumId w:val="23"/>
  </w:num>
  <w:num w:numId="52" w16cid:durableId="1338851554">
    <w:abstractNumId w:val="27"/>
  </w:num>
  <w:num w:numId="53" w16cid:durableId="2044597848">
    <w:abstractNumId w:val="51"/>
  </w:num>
  <w:num w:numId="54" w16cid:durableId="258491506">
    <w:abstractNumId w:val="61"/>
  </w:num>
  <w:num w:numId="55" w16cid:durableId="1129543333">
    <w:abstractNumId w:val="63"/>
  </w:num>
  <w:num w:numId="56" w16cid:durableId="1154032972">
    <w:abstractNumId w:val="46"/>
  </w:num>
  <w:num w:numId="57" w16cid:durableId="1344940667">
    <w:abstractNumId w:val="13"/>
  </w:num>
  <w:num w:numId="58" w16cid:durableId="1287618205">
    <w:abstractNumId w:val="49"/>
  </w:num>
  <w:num w:numId="59" w16cid:durableId="1941522709">
    <w:abstractNumId w:val="26"/>
  </w:num>
  <w:num w:numId="60" w16cid:durableId="522939571">
    <w:abstractNumId w:val="60"/>
  </w:num>
  <w:num w:numId="61" w16cid:durableId="288825005">
    <w:abstractNumId w:val="47"/>
  </w:num>
  <w:num w:numId="62" w16cid:durableId="1476334511">
    <w:abstractNumId w:val="62"/>
  </w:num>
  <w:num w:numId="63" w16cid:durableId="1043946176">
    <w:abstractNumId w:val="33"/>
  </w:num>
  <w:num w:numId="64" w16cid:durableId="1788619757">
    <w:abstractNumId w:val="29"/>
  </w:num>
  <w:num w:numId="65" w16cid:durableId="2099250528">
    <w:abstractNumId w:val="34"/>
  </w:num>
  <w:num w:numId="66" w16cid:durableId="25004784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E52"/>
    <w:rsid w:val="0029639D"/>
    <w:rsid w:val="00326F90"/>
    <w:rsid w:val="00AA1D8D"/>
    <w:rsid w:val="00B12287"/>
    <w:rsid w:val="00B47730"/>
    <w:rsid w:val="00CB0664"/>
    <w:rsid w:val="00DE71CF"/>
    <w:rsid w:val="00DF7063"/>
    <w:rsid w:val="00F970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CC617"/>
  <w14:defaultImageDpi w14:val="300"/>
  <w15:docId w15:val="{B9B7A735-54EC-C74E-A410-DD8F5C3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4825</Words>
  <Characters>27504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Archie Douglas</cp:lastModifiedBy>
  <cp:revision>3</cp:revision>
  <dcterms:created xsi:type="dcterms:W3CDTF">2013-12-23T23:15:00Z</dcterms:created>
  <dcterms:modified xsi:type="dcterms:W3CDTF">2025-06-06T17:40:00Z</dcterms:modified>
  <cp:category/>
</cp:coreProperties>
</file>